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BC3F6" w14:textId="08444081" w:rsidR="00113D92" w:rsidRDefault="00113D92" w:rsidP="00113D92">
      <w:pPr>
        <w:pStyle w:val="31"/>
        <w:bidi/>
        <w:ind w:left="-999" w:right="-1560"/>
        <w:jc w:val="center"/>
        <w:rPr>
          <w:rFonts w:asciiTheme="minorBidi" w:hAnsiTheme="minorBidi" w:cstheme="minorBidi"/>
          <w:color w:val="auto"/>
          <w:sz w:val="66"/>
          <w:szCs w:val="66"/>
          <w:u w:val="single"/>
          <w:rtl/>
          <w:lang w:bidi="he-IL"/>
        </w:rPr>
      </w:pPr>
      <w:r w:rsidRPr="00113D92">
        <w:rPr>
          <w:rFonts w:asciiTheme="minorBidi" w:hAnsiTheme="minorBidi" w:cstheme="minorBidi" w:hint="cs"/>
          <w:color w:val="auto"/>
          <w:sz w:val="66"/>
          <w:szCs w:val="66"/>
          <w:u w:val="single"/>
          <w:rtl/>
          <w:lang w:bidi="he-IL"/>
        </w:rPr>
        <w:t>מטלה 2 בהנדסת תוכנה: מסמך הדרישות</w:t>
      </w:r>
    </w:p>
    <w:p w14:paraId="405C59E5" w14:textId="77777777" w:rsidR="004D7E9B" w:rsidRDefault="004D7E9B" w:rsidP="004D7E9B">
      <w:pPr>
        <w:bidi/>
        <w:rPr>
          <w:bCs/>
          <w:sz w:val="38"/>
          <w:szCs w:val="38"/>
          <w:u w:val="single"/>
          <w:rtl/>
          <w:lang w:bidi="he-IL"/>
        </w:rPr>
      </w:pPr>
    </w:p>
    <w:p w14:paraId="1B19A9F1" w14:textId="77777777" w:rsidR="004D7E9B" w:rsidRDefault="004D7E9B" w:rsidP="004D7E9B">
      <w:pPr>
        <w:bidi/>
        <w:rPr>
          <w:bCs/>
          <w:sz w:val="38"/>
          <w:szCs w:val="38"/>
          <w:u w:val="single"/>
          <w:rtl/>
          <w:lang w:bidi="he-IL"/>
        </w:rPr>
      </w:pPr>
    </w:p>
    <w:p w14:paraId="4097951E" w14:textId="31F18F78" w:rsidR="004D7E9B" w:rsidRDefault="004D7E9B" w:rsidP="004D7E9B">
      <w:pPr>
        <w:bidi/>
        <w:rPr>
          <w:bCs/>
          <w:sz w:val="38"/>
          <w:szCs w:val="38"/>
          <w:u w:val="single"/>
          <w:rtl/>
          <w:lang w:bidi="he-IL"/>
        </w:rPr>
      </w:pPr>
      <w:r w:rsidRPr="004D7E9B">
        <w:rPr>
          <w:bCs/>
          <w:sz w:val="38"/>
          <w:szCs w:val="38"/>
          <w:u w:val="single"/>
          <w:rtl/>
          <w:lang w:bidi="he-IL"/>
        </w:rPr>
        <w:t>חברי הצוות:</w:t>
      </w:r>
    </w:p>
    <w:p w14:paraId="09EB8588" w14:textId="77777777" w:rsidR="004D7E9B" w:rsidRPr="004D7E9B" w:rsidRDefault="004D7E9B" w:rsidP="004D7E9B">
      <w:pPr>
        <w:bidi/>
        <w:rPr>
          <w:bCs/>
          <w:sz w:val="38"/>
          <w:szCs w:val="38"/>
          <w:lang w:bidi="he-IL"/>
        </w:rPr>
      </w:pPr>
    </w:p>
    <w:p w14:paraId="124084E8" w14:textId="5D4A0562" w:rsidR="004D7E9B" w:rsidRPr="004D7E9B" w:rsidRDefault="004D7E9B" w:rsidP="004D7E9B">
      <w:pPr>
        <w:numPr>
          <w:ilvl w:val="0"/>
          <w:numId w:val="15"/>
        </w:numPr>
        <w:bidi/>
        <w:ind w:left="560" w:hanging="709"/>
        <w:rPr>
          <w:rFonts w:asciiTheme="minorBidi" w:hAnsiTheme="minorBidi"/>
          <w:bCs/>
          <w:sz w:val="38"/>
          <w:szCs w:val="38"/>
          <w:rtl/>
          <w:lang w:bidi="he-IL"/>
        </w:rPr>
      </w:pPr>
      <w:r w:rsidRPr="004D7E9B">
        <w:rPr>
          <w:rFonts w:asciiTheme="minorBidi" w:hAnsiTheme="minorBidi"/>
          <w:bCs/>
          <w:sz w:val="38"/>
          <w:szCs w:val="38"/>
          <w:rtl/>
          <w:lang w:bidi="he-IL"/>
        </w:rPr>
        <w:t xml:space="preserve">ראש הצוות – שירה יוגב, מספר ת.ז. </w:t>
      </w:r>
      <w:r w:rsidRPr="004D7E9B">
        <w:rPr>
          <w:rFonts w:asciiTheme="minorBidi" w:hAnsiTheme="minorBidi"/>
          <w:b/>
          <w:sz w:val="38"/>
          <w:szCs w:val="38"/>
          <w:lang w:bidi="he-IL"/>
        </w:rPr>
        <w:t>325877108</w:t>
      </w:r>
      <w:r w:rsidRPr="004D7E9B">
        <w:rPr>
          <w:rFonts w:asciiTheme="minorBidi" w:hAnsiTheme="minorBidi"/>
          <w:bCs/>
          <w:sz w:val="38"/>
          <w:szCs w:val="38"/>
          <w:rtl/>
          <w:lang w:bidi="he-IL"/>
        </w:rPr>
        <w:br/>
      </w:r>
    </w:p>
    <w:p w14:paraId="50376610" w14:textId="7BBD5BDC" w:rsidR="004D7E9B" w:rsidRPr="004D7E9B" w:rsidRDefault="004D7E9B" w:rsidP="004D7E9B">
      <w:pPr>
        <w:numPr>
          <w:ilvl w:val="0"/>
          <w:numId w:val="15"/>
        </w:numPr>
        <w:bidi/>
        <w:ind w:left="560" w:hanging="709"/>
        <w:rPr>
          <w:rFonts w:asciiTheme="minorBidi" w:hAnsiTheme="minorBidi"/>
          <w:b/>
          <w:sz w:val="38"/>
          <w:szCs w:val="38"/>
          <w:lang w:bidi="he-IL"/>
        </w:rPr>
      </w:pPr>
      <w:r w:rsidRPr="004D7E9B">
        <w:rPr>
          <w:rFonts w:asciiTheme="minorBidi" w:hAnsiTheme="minorBidi"/>
          <w:b/>
          <w:sz w:val="38"/>
          <w:szCs w:val="38"/>
          <w:rtl/>
          <w:lang w:bidi="he-IL"/>
        </w:rPr>
        <w:t>שיראל כהן, מספר ת.ז.  324815083</w:t>
      </w:r>
      <w:r w:rsidRPr="004D7E9B">
        <w:rPr>
          <w:rFonts w:asciiTheme="minorBidi" w:hAnsiTheme="minorBidi"/>
          <w:b/>
          <w:sz w:val="38"/>
          <w:szCs w:val="38"/>
          <w:rtl/>
          <w:lang w:bidi="he-IL"/>
        </w:rPr>
        <w:tab/>
      </w:r>
      <w:r>
        <w:rPr>
          <w:rFonts w:asciiTheme="minorBidi" w:hAnsiTheme="minorBidi"/>
          <w:b/>
          <w:sz w:val="38"/>
          <w:szCs w:val="38"/>
          <w:rtl/>
          <w:lang w:bidi="he-IL"/>
        </w:rPr>
        <w:br/>
      </w:r>
    </w:p>
    <w:p w14:paraId="78534CF9" w14:textId="2A7A1044" w:rsidR="004D7E9B" w:rsidRPr="004D7E9B" w:rsidRDefault="004D7E9B" w:rsidP="004D7E9B">
      <w:pPr>
        <w:numPr>
          <w:ilvl w:val="0"/>
          <w:numId w:val="15"/>
        </w:numPr>
        <w:bidi/>
        <w:ind w:left="560" w:hanging="709"/>
        <w:rPr>
          <w:rFonts w:asciiTheme="minorBidi" w:hAnsiTheme="minorBidi"/>
          <w:b/>
          <w:sz w:val="38"/>
          <w:szCs w:val="38"/>
          <w:lang w:bidi="he-IL"/>
        </w:rPr>
      </w:pPr>
      <w:r w:rsidRPr="004D7E9B">
        <w:rPr>
          <w:rFonts w:asciiTheme="minorBidi" w:hAnsiTheme="minorBidi"/>
          <w:b/>
          <w:sz w:val="38"/>
          <w:szCs w:val="38"/>
          <w:rtl/>
          <w:lang w:bidi="he-IL"/>
        </w:rPr>
        <w:t xml:space="preserve">דניאל בספלוב , מספר ת.ז. </w:t>
      </w:r>
      <w:r w:rsidRPr="004D7E9B">
        <w:rPr>
          <w:rFonts w:asciiTheme="minorBidi" w:hAnsiTheme="minorBidi"/>
          <w:bCs/>
          <w:sz w:val="38"/>
          <w:szCs w:val="38"/>
          <w:lang w:bidi="he-IL"/>
        </w:rPr>
        <w:t>213446479</w:t>
      </w:r>
      <w:r w:rsidRPr="004D7E9B">
        <w:rPr>
          <w:rFonts w:asciiTheme="minorBidi" w:hAnsiTheme="minorBidi"/>
          <w:b/>
          <w:sz w:val="38"/>
          <w:szCs w:val="38"/>
          <w:rtl/>
          <w:lang w:bidi="he-IL"/>
        </w:rPr>
        <w:tab/>
      </w:r>
      <w:r w:rsidRPr="004D7E9B">
        <w:rPr>
          <w:rFonts w:asciiTheme="minorBidi" w:hAnsiTheme="minorBidi"/>
          <w:b/>
          <w:sz w:val="38"/>
          <w:szCs w:val="38"/>
          <w:rtl/>
          <w:lang w:bidi="he-IL"/>
        </w:rPr>
        <w:tab/>
      </w:r>
      <w:r>
        <w:rPr>
          <w:rFonts w:asciiTheme="minorBidi" w:hAnsiTheme="minorBidi"/>
          <w:b/>
          <w:sz w:val="38"/>
          <w:szCs w:val="38"/>
          <w:rtl/>
          <w:lang w:bidi="he-IL"/>
        </w:rPr>
        <w:br/>
      </w:r>
    </w:p>
    <w:p w14:paraId="544D4E5C" w14:textId="76558ED0" w:rsidR="004D7E9B" w:rsidRPr="004D7E9B" w:rsidRDefault="004D7E9B" w:rsidP="004D7E9B">
      <w:pPr>
        <w:numPr>
          <w:ilvl w:val="0"/>
          <w:numId w:val="15"/>
        </w:numPr>
        <w:bidi/>
        <w:ind w:left="560" w:hanging="709"/>
        <w:rPr>
          <w:rFonts w:asciiTheme="minorBidi" w:hAnsiTheme="minorBidi"/>
          <w:bCs/>
          <w:sz w:val="38"/>
          <w:szCs w:val="38"/>
          <w:rtl/>
          <w:lang w:bidi="he-IL"/>
        </w:rPr>
      </w:pPr>
      <w:r w:rsidRPr="004D7E9B">
        <w:rPr>
          <w:rFonts w:asciiTheme="minorBidi" w:hAnsiTheme="minorBidi"/>
          <w:b/>
          <w:sz w:val="38"/>
          <w:szCs w:val="38"/>
          <w:rtl/>
          <w:lang w:bidi="he-IL"/>
        </w:rPr>
        <w:t>מיכאל עידן, מספר ת.ז.</w:t>
      </w:r>
      <w:r w:rsidRPr="004D7E9B">
        <w:rPr>
          <w:rFonts w:asciiTheme="minorBidi" w:hAnsiTheme="minorBidi"/>
          <w:bCs/>
          <w:sz w:val="38"/>
          <w:szCs w:val="38"/>
          <w:rtl/>
          <w:lang w:bidi="he-IL"/>
        </w:rPr>
        <w:t xml:space="preserve"> </w:t>
      </w:r>
      <w:r w:rsidRPr="004D7E9B">
        <w:rPr>
          <w:rFonts w:asciiTheme="minorBidi" w:hAnsiTheme="minorBidi"/>
          <w:bCs/>
          <w:sz w:val="38"/>
          <w:szCs w:val="38"/>
          <w:lang w:bidi="he-IL"/>
        </w:rPr>
        <w:t>315780130</w:t>
      </w:r>
      <w:r w:rsidRPr="004D7E9B">
        <w:rPr>
          <w:rFonts w:asciiTheme="minorBidi" w:hAnsiTheme="minorBidi" w:hint="cs"/>
          <w:bCs/>
          <w:sz w:val="38"/>
          <w:szCs w:val="38"/>
          <w:rtl/>
          <w:lang w:bidi="he-IL"/>
        </w:rPr>
        <w:tab/>
      </w:r>
    </w:p>
    <w:p w14:paraId="0F720058" w14:textId="77777777" w:rsidR="004D7E9B" w:rsidRDefault="004D7E9B" w:rsidP="004D7E9B">
      <w:pPr>
        <w:bidi/>
        <w:ind w:left="560" w:hanging="709"/>
        <w:rPr>
          <w:rtl/>
          <w:lang w:bidi="he-IL"/>
        </w:rPr>
      </w:pPr>
    </w:p>
    <w:p w14:paraId="6023DB30" w14:textId="77777777" w:rsidR="004D7E9B" w:rsidRDefault="004D7E9B" w:rsidP="004D7E9B">
      <w:pPr>
        <w:bidi/>
        <w:rPr>
          <w:rtl/>
          <w:lang w:bidi="he-IL"/>
        </w:rPr>
      </w:pPr>
    </w:p>
    <w:p w14:paraId="22632EF3" w14:textId="31DF5746" w:rsidR="00345C87" w:rsidRDefault="00345C87" w:rsidP="004D7E9B">
      <w:pPr>
        <w:bidi/>
        <w:rPr>
          <w:rtl/>
          <w:lang w:bidi="he-IL"/>
        </w:rPr>
      </w:pPr>
      <w:r>
        <w:rPr>
          <w:rtl/>
          <w:lang w:bidi="he-IL"/>
        </w:rPr>
        <w:br w:type="page"/>
      </w:r>
    </w:p>
    <w:p w14:paraId="16D06EC2" w14:textId="1E1EFB00" w:rsidR="00113D92" w:rsidRPr="00113D92" w:rsidRDefault="00113D92" w:rsidP="00113D92">
      <w:pPr>
        <w:pStyle w:val="31"/>
        <w:numPr>
          <w:ilvl w:val="0"/>
          <w:numId w:val="13"/>
        </w:numPr>
        <w:bidi/>
        <w:ind w:right="-709"/>
        <w:rPr>
          <w:rFonts w:asciiTheme="minorBidi" w:hAnsiTheme="minorBidi" w:cstheme="minorBidi" w:hint="cs"/>
          <w:color w:val="auto"/>
          <w:sz w:val="28"/>
          <w:szCs w:val="28"/>
          <w:lang w:bidi="he-IL"/>
        </w:rPr>
      </w:pPr>
      <w:r w:rsidRPr="00113D92">
        <w:rPr>
          <w:rFonts w:asciiTheme="minorBidi" w:hAnsiTheme="minorBidi" w:cstheme="minorBidi" w:hint="cs"/>
          <w:color w:val="auto"/>
          <w:sz w:val="28"/>
          <w:szCs w:val="28"/>
          <w:rtl/>
          <w:lang w:bidi="he-IL"/>
        </w:rPr>
        <w:lastRenderedPageBreak/>
        <w:t>שוחחו עם לקוח פוטנציאלי</w:t>
      </w:r>
    </w:p>
    <w:p w14:paraId="67B67FA7" w14:textId="090819BF" w:rsidR="00113D92" w:rsidRPr="00113D92" w:rsidRDefault="00113D92" w:rsidP="00113D92">
      <w:pPr>
        <w:pStyle w:val="31"/>
        <w:bidi/>
        <w:ind w:left="-999" w:right="-709"/>
        <w:rPr>
          <w:rFonts w:asciiTheme="minorBidi" w:hAnsiTheme="minorBidi" w:cstheme="minorBidi"/>
          <w:b w:val="0"/>
          <w:bCs w:val="0"/>
          <w:color w:val="auto"/>
          <w:sz w:val="28"/>
          <w:szCs w:val="28"/>
        </w:rPr>
      </w:pPr>
      <w:r w:rsidRPr="00113D92">
        <w:rPr>
          <w:rFonts w:asciiTheme="minorBidi" w:hAnsiTheme="minorBidi" w:cstheme="minorBidi"/>
          <w:b w:val="0"/>
          <w:bCs w:val="0"/>
          <w:color w:val="auto"/>
          <w:sz w:val="28"/>
          <w:szCs w:val="28"/>
          <w:rtl/>
          <w:lang w:bidi="he-IL"/>
        </w:rPr>
        <w:t>במהלך הפגישה, הצוות ראיין את מיכאל עידן, חבר צוות הפיתוח של אפליקציית</w:t>
      </w:r>
      <w:r w:rsidRPr="00113D92">
        <w:rPr>
          <w:rFonts w:asciiTheme="minorBidi" w:hAnsiTheme="minorBidi" w:cstheme="minorBidi"/>
          <w:b w:val="0"/>
          <w:bCs w:val="0"/>
          <w:color w:val="auto"/>
          <w:sz w:val="28"/>
          <w:szCs w:val="28"/>
        </w:rPr>
        <w:t xml:space="preserve"> FoodShare </w:t>
      </w:r>
      <w:r w:rsidRPr="00113D92">
        <w:rPr>
          <w:rFonts w:asciiTheme="minorBidi" w:hAnsiTheme="minorBidi" w:cstheme="minorBidi"/>
          <w:b w:val="0"/>
          <w:bCs w:val="0"/>
          <w:color w:val="auto"/>
          <w:sz w:val="28"/>
          <w:szCs w:val="28"/>
          <w:rtl/>
          <w:lang w:bidi="he-IL"/>
        </w:rPr>
        <w:t xml:space="preserve">ומשתמש פוטנציאלי. </w:t>
      </w:r>
      <w:r>
        <w:rPr>
          <w:rFonts w:asciiTheme="minorBidi" w:hAnsiTheme="minorBidi" w:cstheme="minorBidi"/>
          <w:b w:val="0"/>
          <w:bCs w:val="0"/>
          <w:color w:val="auto"/>
          <w:sz w:val="28"/>
          <w:szCs w:val="28"/>
          <w:rtl/>
          <w:lang w:bidi="he-IL"/>
        </w:rPr>
        <w:br/>
      </w:r>
      <w:r w:rsidRPr="00113D92">
        <w:rPr>
          <w:rFonts w:asciiTheme="minorBidi" w:hAnsiTheme="minorBidi" w:cstheme="minorBidi"/>
          <w:b w:val="0"/>
          <w:bCs w:val="0"/>
          <w:color w:val="auto"/>
          <w:sz w:val="28"/>
          <w:szCs w:val="28"/>
          <w:rtl/>
          <w:lang w:bidi="he-IL"/>
        </w:rPr>
        <w:t xml:space="preserve">מיכאל הביע עניין רב באפליקציה וציין כי היא עונה על שני צרכים מרכזיים עבורו: </w:t>
      </w:r>
      <w:r>
        <w:rPr>
          <w:rFonts w:asciiTheme="minorBidi" w:hAnsiTheme="minorBidi" w:cstheme="minorBidi"/>
          <w:b w:val="0"/>
          <w:bCs w:val="0"/>
          <w:color w:val="auto"/>
          <w:sz w:val="28"/>
          <w:szCs w:val="28"/>
          <w:rtl/>
          <w:lang w:bidi="he-IL"/>
        </w:rPr>
        <w:br/>
      </w:r>
      <w:r w:rsidRPr="00113D92">
        <w:rPr>
          <w:rFonts w:asciiTheme="minorBidi" w:hAnsiTheme="minorBidi" w:cstheme="minorBidi"/>
          <w:b w:val="0"/>
          <w:bCs w:val="0"/>
          <w:color w:val="auto"/>
          <w:sz w:val="28"/>
          <w:szCs w:val="28"/>
          <w:rtl/>
          <w:lang w:bidi="he-IL"/>
        </w:rPr>
        <w:t xml:space="preserve">האחד, האפשרות לתרום אוכל שהוא לא זקוק לו, </w:t>
      </w:r>
      <w:r>
        <w:rPr>
          <w:rFonts w:asciiTheme="minorBidi" w:hAnsiTheme="minorBidi" w:cstheme="minorBidi"/>
          <w:b w:val="0"/>
          <w:bCs w:val="0"/>
          <w:color w:val="auto"/>
          <w:sz w:val="28"/>
          <w:szCs w:val="28"/>
          <w:rtl/>
          <w:lang w:bidi="he-IL"/>
        </w:rPr>
        <w:br/>
      </w:r>
      <w:r w:rsidRPr="00113D92">
        <w:rPr>
          <w:rFonts w:asciiTheme="minorBidi" w:hAnsiTheme="minorBidi" w:cstheme="minorBidi"/>
          <w:b w:val="0"/>
          <w:bCs w:val="0"/>
          <w:color w:val="auto"/>
          <w:sz w:val="28"/>
          <w:szCs w:val="28"/>
          <w:rtl/>
          <w:lang w:bidi="he-IL"/>
        </w:rPr>
        <w:t xml:space="preserve">והשני, הזדמנות לקבל אוכל בחינם, דבר שהוא רואה כיתרון משמעותי. </w:t>
      </w:r>
      <w:r>
        <w:rPr>
          <w:rFonts w:asciiTheme="minorBidi" w:hAnsiTheme="minorBidi" w:cstheme="minorBidi"/>
          <w:b w:val="0"/>
          <w:bCs w:val="0"/>
          <w:color w:val="auto"/>
          <w:sz w:val="28"/>
          <w:szCs w:val="28"/>
          <w:rtl/>
          <w:lang w:bidi="he-IL"/>
        </w:rPr>
        <w:br/>
      </w:r>
      <w:r w:rsidRPr="00113D92">
        <w:rPr>
          <w:rFonts w:asciiTheme="minorBidi" w:hAnsiTheme="minorBidi" w:cstheme="minorBidi"/>
          <w:b w:val="0"/>
          <w:bCs w:val="0"/>
          <w:color w:val="auto"/>
          <w:sz w:val="28"/>
          <w:szCs w:val="28"/>
          <w:rtl/>
          <w:lang w:bidi="he-IL"/>
        </w:rPr>
        <w:t xml:space="preserve">מיכאל תיאר את עצמו כאדם שאוהב לחלוק מזון עם אחרים ובו זמנית נהנה למצוא פתרונות פשוטים ונוחים לשימוש באוכל שהוא זמין בקהילה. </w:t>
      </w:r>
      <w:r>
        <w:rPr>
          <w:rFonts w:asciiTheme="minorBidi" w:hAnsiTheme="minorBidi" w:cstheme="minorBidi"/>
          <w:b w:val="0"/>
          <w:bCs w:val="0"/>
          <w:color w:val="auto"/>
          <w:sz w:val="28"/>
          <w:szCs w:val="28"/>
          <w:rtl/>
          <w:lang w:bidi="he-IL"/>
        </w:rPr>
        <w:br/>
      </w:r>
      <w:r w:rsidRPr="00113D92">
        <w:rPr>
          <w:rFonts w:asciiTheme="minorBidi" w:hAnsiTheme="minorBidi" w:cstheme="minorBidi"/>
          <w:b w:val="0"/>
          <w:bCs w:val="0"/>
          <w:color w:val="auto"/>
          <w:sz w:val="28"/>
          <w:szCs w:val="28"/>
          <w:rtl/>
          <w:lang w:bidi="he-IL"/>
        </w:rPr>
        <w:t>לדבריו, האפליקציה יכולה לשפר את היכולת לשתף מזון באופן יעיל ומאורגן</w:t>
      </w:r>
      <w:r w:rsidRPr="00113D92">
        <w:rPr>
          <w:rFonts w:asciiTheme="minorBidi" w:hAnsiTheme="minorBidi" w:cstheme="minorBidi"/>
          <w:b w:val="0"/>
          <w:bCs w:val="0"/>
          <w:color w:val="auto"/>
          <w:sz w:val="28"/>
          <w:szCs w:val="28"/>
        </w:rPr>
        <w:t>.</w:t>
      </w:r>
    </w:p>
    <w:p w14:paraId="5C25ABD0" w14:textId="0E867435" w:rsidR="004B3351" w:rsidRPr="00113D92" w:rsidRDefault="00113D92" w:rsidP="00113D92">
      <w:pPr>
        <w:pStyle w:val="31"/>
        <w:bidi/>
        <w:rPr>
          <w:rFonts w:asciiTheme="minorBidi" w:hAnsiTheme="minorBidi" w:cstheme="minorBidi" w:hint="cs"/>
          <w:b w:val="0"/>
          <w:bCs w:val="0"/>
          <w:color w:val="auto"/>
          <w:sz w:val="28"/>
          <w:szCs w:val="28"/>
          <w:u w:val="single"/>
          <w:rtl/>
          <w:lang w:bidi="he-IL"/>
        </w:rPr>
      </w:pPr>
      <w:r w:rsidRPr="00113D92">
        <w:rPr>
          <w:rFonts w:asciiTheme="minorBidi" w:hAnsiTheme="minorBidi" w:cstheme="minorBidi" w:hint="cs"/>
          <w:b w:val="0"/>
          <w:bCs w:val="0"/>
          <w:color w:val="auto"/>
          <w:sz w:val="28"/>
          <w:szCs w:val="28"/>
          <w:u w:val="single"/>
          <w:rtl/>
          <w:lang w:bidi="he-IL"/>
        </w:rPr>
        <w:t>תמצית הדיון</w:t>
      </w:r>
    </w:p>
    <w:p w14:paraId="0BB20B0D" w14:textId="77777777" w:rsidR="00113D92" w:rsidRPr="00113D92" w:rsidRDefault="00113D92" w:rsidP="00113D92">
      <w:pPr>
        <w:pStyle w:val="31"/>
        <w:bidi/>
        <w:ind w:left="-999"/>
        <w:rPr>
          <w:rFonts w:asciiTheme="minorBidi" w:hAnsiTheme="minorBidi" w:cstheme="minorBidi"/>
          <w:b w:val="0"/>
          <w:bCs w:val="0"/>
          <w:color w:val="auto"/>
          <w:sz w:val="28"/>
          <w:szCs w:val="28"/>
          <w:lang w:bidi="he-IL"/>
        </w:rPr>
      </w:pPr>
      <w:r w:rsidRPr="00113D92">
        <w:rPr>
          <w:rFonts w:asciiTheme="minorBidi" w:hAnsiTheme="minorBidi" w:cstheme="minorBidi"/>
          <w:b w:val="0"/>
          <w:bCs w:val="0"/>
          <w:color w:val="auto"/>
          <w:sz w:val="28"/>
          <w:szCs w:val="28"/>
          <w:rtl/>
          <w:lang w:bidi="he-IL"/>
        </w:rPr>
        <w:t>צרכים שזוהו</w:t>
      </w:r>
      <w:r w:rsidRPr="00113D92">
        <w:rPr>
          <w:rFonts w:asciiTheme="minorBidi" w:hAnsiTheme="minorBidi" w:cstheme="minorBidi"/>
          <w:b w:val="0"/>
          <w:bCs w:val="0"/>
          <w:color w:val="auto"/>
          <w:sz w:val="28"/>
          <w:szCs w:val="28"/>
          <w:lang w:bidi="he-IL"/>
        </w:rPr>
        <w:t>:</w:t>
      </w:r>
    </w:p>
    <w:p w14:paraId="485EB229" w14:textId="77777777" w:rsidR="00113D92" w:rsidRPr="00113D92" w:rsidRDefault="00113D92" w:rsidP="00113D92">
      <w:pPr>
        <w:pStyle w:val="31"/>
        <w:bidi/>
        <w:ind w:left="-999"/>
        <w:rPr>
          <w:rFonts w:asciiTheme="minorBidi" w:hAnsiTheme="minorBidi" w:cstheme="minorBidi"/>
          <w:b w:val="0"/>
          <w:bCs w:val="0"/>
          <w:color w:val="auto"/>
          <w:sz w:val="28"/>
          <w:szCs w:val="28"/>
          <w:lang w:bidi="he-IL"/>
        </w:rPr>
      </w:pPr>
      <w:r w:rsidRPr="00113D92">
        <w:rPr>
          <w:rFonts w:asciiTheme="minorBidi" w:hAnsiTheme="minorBidi" w:cstheme="minorBidi"/>
          <w:b w:val="0"/>
          <w:bCs w:val="0"/>
          <w:color w:val="auto"/>
          <w:sz w:val="28"/>
          <w:szCs w:val="28"/>
          <w:rtl/>
          <w:lang w:bidi="he-IL"/>
        </w:rPr>
        <w:t>פלטפורמה שמאפשרת למשתמשים לפרסם ולמצוא פריטי מזון במהירות ובקלות</w:t>
      </w:r>
      <w:r w:rsidRPr="00113D92">
        <w:rPr>
          <w:rFonts w:asciiTheme="minorBidi" w:hAnsiTheme="minorBidi" w:cstheme="minorBidi"/>
          <w:b w:val="0"/>
          <w:bCs w:val="0"/>
          <w:color w:val="auto"/>
          <w:sz w:val="28"/>
          <w:szCs w:val="28"/>
          <w:lang w:bidi="he-IL"/>
        </w:rPr>
        <w:t>.</w:t>
      </w:r>
    </w:p>
    <w:p w14:paraId="73E5B0D3" w14:textId="77777777" w:rsidR="00113D92" w:rsidRPr="00113D92" w:rsidRDefault="00113D92" w:rsidP="00113D92">
      <w:pPr>
        <w:pStyle w:val="31"/>
        <w:bidi/>
        <w:ind w:left="-999"/>
        <w:rPr>
          <w:rFonts w:asciiTheme="minorBidi" w:hAnsiTheme="minorBidi" w:cstheme="minorBidi"/>
          <w:b w:val="0"/>
          <w:bCs w:val="0"/>
          <w:color w:val="auto"/>
          <w:sz w:val="28"/>
          <w:szCs w:val="28"/>
          <w:lang w:bidi="he-IL"/>
        </w:rPr>
      </w:pPr>
      <w:r w:rsidRPr="00113D92">
        <w:rPr>
          <w:rFonts w:asciiTheme="minorBidi" w:hAnsiTheme="minorBidi" w:cstheme="minorBidi"/>
          <w:b w:val="0"/>
          <w:bCs w:val="0"/>
          <w:color w:val="auto"/>
          <w:sz w:val="28"/>
          <w:szCs w:val="28"/>
          <w:rtl/>
          <w:lang w:bidi="he-IL"/>
        </w:rPr>
        <w:t>קטגוריזציה ברורה של סוגי מזון (למשל, מזון מבושל, מוצרי מזון יבשים, פירות וירקות)</w:t>
      </w:r>
      <w:r w:rsidRPr="00113D92">
        <w:rPr>
          <w:rFonts w:asciiTheme="minorBidi" w:hAnsiTheme="minorBidi" w:cstheme="minorBidi"/>
          <w:b w:val="0"/>
          <w:bCs w:val="0"/>
          <w:color w:val="auto"/>
          <w:sz w:val="28"/>
          <w:szCs w:val="28"/>
          <w:lang w:bidi="he-IL"/>
        </w:rPr>
        <w:t>.</w:t>
      </w:r>
    </w:p>
    <w:p w14:paraId="4DBD7800" w14:textId="77777777" w:rsidR="00113D92" w:rsidRPr="00113D92" w:rsidRDefault="00113D92" w:rsidP="00113D92">
      <w:pPr>
        <w:pStyle w:val="31"/>
        <w:bidi/>
        <w:ind w:left="-999"/>
        <w:rPr>
          <w:rFonts w:asciiTheme="minorBidi" w:hAnsiTheme="minorBidi" w:cstheme="minorBidi"/>
          <w:b w:val="0"/>
          <w:bCs w:val="0"/>
          <w:color w:val="auto"/>
          <w:sz w:val="28"/>
          <w:szCs w:val="28"/>
          <w:lang w:bidi="he-IL"/>
        </w:rPr>
      </w:pPr>
      <w:r w:rsidRPr="00113D92">
        <w:rPr>
          <w:rFonts w:asciiTheme="minorBidi" w:hAnsiTheme="minorBidi" w:cstheme="minorBidi"/>
          <w:b w:val="0"/>
          <w:bCs w:val="0"/>
          <w:color w:val="auto"/>
          <w:sz w:val="28"/>
          <w:szCs w:val="28"/>
          <w:rtl/>
          <w:lang w:bidi="he-IL"/>
        </w:rPr>
        <w:t xml:space="preserve">תפוגה אוטומטית של מודעות כדי לשמור על עדכניות ורלוונטיות </w:t>
      </w:r>
      <w:proofErr w:type="spellStart"/>
      <w:r w:rsidRPr="00113D92">
        <w:rPr>
          <w:rFonts w:asciiTheme="minorBidi" w:hAnsiTheme="minorBidi" w:cstheme="minorBidi"/>
          <w:b w:val="0"/>
          <w:bCs w:val="0"/>
          <w:color w:val="auto"/>
          <w:sz w:val="28"/>
          <w:szCs w:val="28"/>
          <w:rtl/>
          <w:lang w:bidi="he-IL"/>
        </w:rPr>
        <w:t>בפיד</w:t>
      </w:r>
      <w:proofErr w:type="spellEnd"/>
      <w:r w:rsidRPr="00113D92">
        <w:rPr>
          <w:rFonts w:asciiTheme="minorBidi" w:hAnsiTheme="minorBidi" w:cstheme="minorBidi"/>
          <w:b w:val="0"/>
          <w:bCs w:val="0"/>
          <w:color w:val="auto"/>
          <w:sz w:val="28"/>
          <w:szCs w:val="28"/>
          <w:lang w:bidi="he-IL"/>
        </w:rPr>
        <w:t>.</w:t>
      </w:r>
    </w:p>
    <w:p w14:paraId="78B180D2" w14:textId="77777777" w:rsidR="00113D92" w:rsidRPr="00113D92" w:rsidRDefault="00113D92" w:rsidP="00113D92">
      <w:pPr>
        <w:pStyle w:val="31"/>
        <w:bidi/>
        <w:ind w:left="-999"/>
        <w:rPr>
          <w:rFonts w:asciiTheme="minorBidi" w:hAnsiTheme="minorBidi" w:cstheme="minorBidi"/>
          <w:b w:val="0"/>
          <w:bCs w:val="0"/>
          <w:color w:val="auto"/>
          <w:sz w:val="28"/>
          <w:szCs w:val="28"/>
          <w:lang w:bidi="he-IL"/>
        </w:rPr>
      </w:pPr>
      <w:r w:rsidRPr="00113D92">
        <w:rPr>
          <w:rFonts w:asciiTheme="minorBidi" w:hAnsiTheme="minorBidi" w:cstheme="minorBidi"/>
          <w:b w:val="0"/>
          <w:bCs w:val="0"/>
          <w:color w:val="auto"/>
          <w:sz w:val="28"/>
          <w:szCs w:val="28"/>
          <w:rtl/>
          <w:lang w:bidi="he-IL"/>
        </w:rPr>
        <w:t>אתגרים קיימים</w:t>
      </w:r>
      <w:r w:rsidRPr="00113D92">
        <w:rPr>
          <w:rFonts w:asciiTheme="minorBidi" w:hAnsiTheme="minorBidi" w:cstheme="minorBidi"/>
          <w:b w:val="0"/>
          <w:bCs w:val="0"/>
          <w:color w:val="auto"/>
          <w:sz w:val="28"/>
          <w:szCs w:val="28"/>
          <w:lang w:bidi="he-IL"/>
        </w:rPr>
        <w:t>:</w:t>
      </w:r>
    </w:p>
    <w:p w14:paraId="4CA7FCE9" w14:textId="77777777" w:rsidR="00113D92" w:rsidRPr="00113D92" w:rsidRDefault="00113D92" w:rsidP="00113D92">
      <w:pPr>
        <w:pStyle w:val="31"/>
        <w:bidi/>
        <w:ind w:left="-999"/>
        <w:rPr>
          <w:rFonts w:asciiTheme="minorBidi" w:hAnsiTheme="minorBidi" w:cstheme="minorBidi"/>
          <w:b w:val="0"/>
          <w:bCs w:val="0"/>
          <w:color w:val="auto"/>
          <w:sz w:val="28"/>
          <w:szCs w:val="28"/>
          <w:lang w:bidi="he-IL"/>
        </w:rPr>
      </w:pPr>
      <w:r w:rsidRPr="00113D92">
        <w:rPr>
          <w:rFonts w:asciiTheme="minorBidi" w:hAnsiTheme="minorBidi" w:cstheme="minorBidi"/>
          <w:b w:val="0"/>
          <w:bCs w:val="0"/>
          <w:color w:val="auto"/>
          <w:sz w:val="28"/>
          <w:szCs w:val="28"/>
          <w:rtl/>
          <w:lang w:bidi="he-IL"/>
        </w:rPr>
        <w:t>קושי למצוא פריטי מזון רלוונטיים במהירות בפלטפורמות אחרות כמו וואטסאפ או פייסבוק</w:t>
      </w:r>
      <w:r w:rsidRPr="00113D92">
        <w:rPr>
          <w:rFonts w:asciiTheme="minorBidi" w:hAnsiTheme="minorBidi" w:cstheme="minorBidi"/>
          <w:b w:val="0"/>
          <w:bCs w:val="0"/>
          <w:color w:val="auto"/>
          <w:sz w:val="28"/>
          <w:szCs w:val="28"/>
          <w:lang w:bidi="he-IL"/>
        </w:rPr>
        <w:t>.</w:t>
      </w:r>
    </w:p>
    <w:p w14:paraId="639E63F7" w14:textId="77777777" w:rsidR="00113D92" w:rsidRPr="00113D92" w:rsidRDefault="00113D92" w:rsidP="00113D92">
      <w:pPr>
        <w:pStyle w:val="31"/>
        <w:bidi/>
        <w:ind w:left="-999"/>
        <w:rPr>
          <w:rFonts w:asciiTheme="minorBidi" w:hAnsiTheme="minorBidi" w:cstheme="minorBidi"/>
          <w:b w:val="0"/>
          <w:bCs w:val="0"/>
          <w:color w:val="auto"/>
          <w:sz w:val="28"/>
          <w:szCs w:val="28"/>
          <w:lang w:bidi="he-IL"/>
        </w:rPr>
      </w:pPr>
      <w:r w:rsidRPr="00113D92">
        <w:rPr>
          <w:rFonts w:asciiTheme="minorBidi" w:hAnsiTheme="minorBidi" w:cstheme="minorBidi"/>
          <w:b w:val="0"/>
          <w:bCs w:val="0"/>
          <w:color w:val="auto"/>
          <w:sz w:val="28"/>
          <w:szCs w:val="28"/>
          <w:rtl/>
          <w:lang w:bidi="he-IL"/>
        </w:rPr>
        <w:t>חשש מבזבוז זמן בפנייה למשתמשים על מודעות שכבר אינן רלוונטיות</w:t>
      </w:r>
      <w:r w:rsidRPr="00113D92">
        <w:rPr>
          <w:rFonts w:asciiTheme="minorBidi" w:hAnsiTheme="minorBidi" w:cstheme="minorBidi"/>
          <w:b w:val="0"/>
          <w:bCs w:val="0"/>
          <w:color w:val="auto"/>
          <w:sz w:val="28"/>
          <w:szCs w:val="28"/>
          <w:lang w:bidi="he-IL"/>
        </w:rPr>
        <w:t>.</w:t>
      </w:r>
    </w:p>
    <w:p w14:paraId="4E6DD518" w14:textId="77777777" w:rsidR="00113D92" w:rsidRPr="00113D92" w:rsidRDefault="00113D92" w:rsidP="00113D92">
      <w:pPr>
        <w:pStyle w:val="31"/>
        <w:bidi/>
        <w:ind w:left="-999"/>
        <w:rPr>
          <w:rFonts w:asciiTheme="minorBidi" w:hAnsiTheme="minorBidi" w:cstheme="minorBidi"/>
          <w:b w:val="0"/>
          <w:bCs w:val="0"/>
          <w:color w:val="auto"/>
          <w:sz w:val="28"/>
          <w:szCs w:val="28"/>
          <w:lang w:bidi="he-IL"/>
        </w:rPr>
      </w:pPr>
      <w:r w:rsidRPr="00113D92">
        <w:rPr>
          <w:rFonts w:asciiTheme="minorBidi" w:hAnsiTheme="minorBidi" w:cstheme="minorBidi"/>
          <w:b w:val="0"/>
          <w:bCs w:val="0"/>
          <w:color w:val="auto"/>
          <w:sz w:val="28"/>
          <w:szCs w:val="28"/>
          <w:rtl/>
          <w:lang w:bidi="he-IL"/>
        </w:rPr>
        <w:t>מאפיינים רצויים</w:t>
      </w:r>
      <w:r w:rsidRPr="00113D92">
        <w:rPr>
          <w:rFonts w:asciiTheme="minorBidi" w:hAnsiTheme="minorBidi" w:cstheme="minorBidi"/>
          <w:b w:val="0"/>
          <w:bCs w:val="0"/>
          <w:color w:val="auto"/>
          <w:sz w:val="28"/>
          <w:szCs w:val="28"/>
          <w:lang w:bidi="he-IL"/>
        </w:rPr>
        <w:t>:</w:t>
      </w:r>
    </w:p>
    <w:p w14:paraId="6694D5CE" w14:textId="77777777" w:rsidR="00113D92" w:rsidRPr="00113D92" w:rsidRDefault="00113D92" w:rsidP="00113D92">
      <w:pPr>
        <w:pStyle w:val="31"/>
        <w:bidi/>
        <w:ind w:left="-999"/>
        <w:rPr>
          <w:rFonts w:asciiTheme="minorBidi" w:hAnsiTheme="minorBidi" w:cstheme="minorBidi"/>
          <w:b w:val="0"/>
          <w:bCs w:val="0"/>
          <w:color w:val="auto"/>
          <w:sz w:val="28"/>
          <w:szCs w:val="28"/>
          <w:lang w:bidi="he-IL"/>
        </w:rPr>
      </w:pPr>
      <w:r w:rsidRPr="00113D92">
        <w:rPr>
          <w:rFonts w:asciiTheme="minorBidi" w:hAnsiTheme="minorBidi" w:cstheme="minorBidi"/>
          <w:b w:val="0"/>
          <w:bCs w:val="0"/>
          <w:color w:val="auto"/>
          <w:sz w:val="28"/>
          <w:szCs w:val="28"/>
          <w:rtl/>
          <w:lang w:bidi="he-IL"/>
        </w:rPr>
        <w:t>ממשק פשוט ואינטואיטיבי לפרסום ולחיפוש מזון</w:t>
      </w:r>
      <w:r w:rsidRPr="00113D92">
        <w:rPr>
          <w:rFonts w:asciiTheme="minorBidi" w:hAnsiTheme="minorBidi" w:cstheme="minorBidi"/>
          <w:b w:val="0"/>
          <w:bCs w:val="0"/>
          <w:color w:val="auto"/>
          <w:sz w:val="28"/>
          <w:szCs w:val="28"/>
          <w:lang w:bidi="he-IL"/>
        </w:rPr>
        <w:t>.</w:t>
      </w:r>
    </w:p>
    <w:p w14:paraId="76DB22BD" w14:textId="77777777" w:rsidR="00113D92" w:rsidRPr="00113D92" w:rsidRDefault="00113D92" w:rsidP="00113D92">
      <w:pPr>
        <w:pStyle w:val="31"/>
        <w:bidi/>
        <w:ind w:left="-999"/>
        <w:rPr>
          <w:rFonts w:asciiTheme="minorBidi" w:hAnsiTheme="minorBidi" w:cstheme="minorBidi"/>
          <w:b w:val="0"/>
          <w:bCs w:val="0"/>
          <w:color w:val="auto"/>
          <w:sz w:val="28"/>
          <w:szCs w:val="28"/>
          <w:lang w:bidi="he-IL"/>
        </w:rPr>
      </w:pPr>
      <w:r w:rsidRPr="00113D92">
        <w:rPr>
          <w:rFonts w:asciiTheme="minorBidi" w:hAnsiTheme="minorBidi" w:cstheme="minorBidi"/>
          <w:b w:val="0"/>
          <w:bCs w:val="0"/>
          <w:color w:val="auto"/>
          <w:sz w:val="28"/>
          <w:szCs w:val="28"/>
          <w:rtl/>
          <w:lang w:bidi="he-IL"/>
        </w:rPr>
        <w:t>אפשרויות לסינון לפי קטגוריות ומיקומים</w:t>
      </w:r>
      <w:r w:rsidRPr="00113D92">
        <w:rPr>
          <w:rFonts w:asciiTheme="minorBidi" w:hAnsiTheme="minorBidi" w:cstheme="minorBidi"/>
          <w:b w:val="0"/>
          <w:bCs w:val="0"/>
          <w:color w:val="auto"/>
          <w:sz w:val="28"/>
          <w:szCs w:val="28"/>
          <w:lang w:bidi="he-IL"/>
        </w:rPr>
        <w:t>.</w:t>
      </w:r>
    </w:p>
    <w:p w14:paraId="4FD0A3DF" w14:textId="77777777" w:rsidR="00113D92" w:rsidRPr="00113D92" w:rsidRDefault="00113D92" w:rsidP="00113D92">
      <w:pPr>
        <w:pStyle w:val="31"/>
        <w:bidi/>
        <w:ind w:left="-999"/>
        <w:rPr>
          <w:rFonts w:asciiTheme="minorBidi" w:hAnsiTheme="minorBidi" w:cstheme="minorBidi"/>
          <w:b w:val="0"/>
          <w:bCs w:val="0"/>
          <w:color w:val="auto"/>
          <w:sz w:val="28"/>
          <w:szCs w:val="28"/>
          <w:lang w:bidi="he-IL"/>
        </w:rPr>
      </w:pPr>
      <w:r w:rsidRPr="00113D92">
        <w:rPr>
          <w:rFonts w:asciiTheme="minorBidi" w:hAnsiTheme="minorBidi" w:cstheme="minorBidi"/>
          <w:b w:val="0"/>
          <w:bCs w:val="0"/>
          <w:color w:val="auto"/>
          <w:sz w:val="28"/>
          <w:szCs w:val="28"/>
          <w:rtl/>
          <w:lang w:bidi="he-IL"/>
        </w:rPr>
        <w:t>התראות על פרסומים חדשים שמתאימים להעדפות המשתמש</w:t>
      </w:r>
      <w:r w:rsidRPr="00113D92">
        <w:rPr>
          <w:rFonts w:asciiTheme="minorBidi" w:hAnsiTheme="minorBidi" w:cstheme="minorBidi"/>
          <w:b w:val="0"/>
          <w:bCs w:val="0"/>
          <w:color w:val="auto"/>
          <w:sz w:val="28"/>
          <w:szCs w:val="28"/>
          <w:lang w:bidi="he-IL"/>
        </w:rPr>
        <w:t>.</w:t>
      </w:r>
    </w:p>
    <w:p w14:paraId="122B7B8E" w14:textId="77777777" w:rsidR="00113D92" w:rsidRPr="00113D92" w:rsidRDefault="00113D92" w:rsidP="00113D92">
      <w:pPr>
        <w:pStyle w:val="31"/>
        <w:bidi/>
        <w:ind w:left="-999"/>
        <w:rPr>
          <w:rFonts w:asciiTheme="minorBidi" w:hAnsiTheme="minorBidi" w:cstheme="minorBidi"/>
          <w:b w:val="0"/>
          <w:bCs w:val="0"/>
          <w:color w:val="auto"/>
          <w:sz w:val="28"/>
          <w:szCs w:val="28"/>
          <w:lang w:bidi="he-IL"/>
        </w:rPr>
      </w:pPr>
      <w:r w:rsidRPr="00113D92">
        <w:rPr>
          <w:rFonts w:asciiTheme="minorBidi" w:hAnsiTheme="minorBidi" w:cstheme="minorBidi"/>
          <w:b w:val="0"/>
          <w:bCs w:val="0"/>
          <w:color w:val="auto"/>
          <w:sz w:val="28"/>
          <w:szCs w:val="28"/>
          <w:rtl/>
          <w:lang w:bidi="he-IL"/>
        </w:rPr>
        <w:t>כלים ניהוליים למנהלים כדי למנוע תוכן שאינו ראוי</w:t>
      </w:r>
      <w:r w:rsidRPr="00113D92">
        <w:rPr>
          <w:rFonts w:asciiTheme="minorBidi" w:hAnsiTheme="minorBidi" w:cstheme="minorBidi"/>
          <w:b w:val="0"/>
          <w:bCs w:val="0"/>
          <w:color w:val="auto"/>
          <w:sz w:val="28"/>
          <w:szCs w:val="28"/>
          <w:lang w:bidi="he-IL"/>
        </w:rPr>
        <w:t>.</w:t>
      </w:r>
    </w:p>
    <w:p w14:paraId="72A5604A" w14:textId="793CB903" w:rsidR="00113D92" w:rsidRDefault="00113D92" w:rsidP="00113D92">
      <w:pPr>
        <w:pStyle w:val="31"/>
        <w:bidi/>
        <w:ind w:left="-999"/>
        <w:rPr>
          <w:rFonts w:asciiTheme="minorBidi" w:hAnsiTheme="minorBidi" w:cstheme="minorBidi"/>
          <w:b w:val="0"/>
          <w:bCs w:val="0"/>
          <w:color w:val="auto"/>
          <w:sz w:val="28"/>
          <w:szCs w:val="28"/>
          <w:rtl/>
          <w:lang w:bidi="he-IL"/>
        </w:rPr>
      </w:pPr>
      <w:r w:rsidRPr="00113D92">
        <w:rPr>
          <w:rFonts w:asciiTheme="minorBidi" w:hAnsiTheme="minorBidi" w:cstheme="minorBidi"/>
          <w:b w:val="0"/>
          <w:bCs w:val="0"/>
          <w:color w:val="auto"/>
          <w:sz w:val="28"/>
          <w:szCs w:val="28"/>
          <w:rtl/>
          <w:lang w:bidi="he-IL"/>
        </w:rPr>
        <w:t>מיכאל הדגיש את החשיבות של צמצום בזבוז מזון לצד יצירת תחושת קהילה שבה אנשים יכולים לשתף משאבים בקלות ובנוחות</w:t>
      </w:r>
      <w:r w:rsidRPr="00113D92">
        <w:rPr>
          <w:rFonts w:asciiTheme="minorBidi" w:hAnsiTheme="minorBidi" w:cstheme="minorBidi"/>
          <w:b w:val="0"/>
          <w:bCs w:val="0"/>
          <w:color w:val="auto"/>
          <w:sz w:val="28"/>
          <w:szCs w:val="28"/>
          <w:lang w:bidi="he-IL"/>
        </w:rPr>
        <w:t>.</w:t>
      </w:r>
    </w:p>
    <w:p w14:paraId="7B8FCEAB" w14:textId="047E5099" w:rsidR="00345C87" w:rsidRDefault="009C6821" w:rsidP="00345C87">
      <w:pPr>
        <w:pStyle w:val="31"/>
        <w:numPr>
          <w:ilvl w:val="0"/>
          <w:numId w:val="13"/>
        </w:numPr>
        <w:tabs>
          <w:tab w:val="num" w:pos="-574"/>
        </w:tabs>
        <w:bidi/>
        <w:ind w:left="360" w:right="-709" w:hanging="1359"/>
        <w:rPr>
          <w:rFonts w:asciiTheme="minorBidi" w:hAnsiTheme="minorBidi" w:cstheme="minorBidi"/>
          <w:color w:val="auto"/>
          <w:sz w:val="28"/>
          <w:szCs w:val="28"/>
          <w:rtl/>
          <w:lang w:bidi="he-IL"/>
        </w:rPr>
      </w:pPr>
      <w:r>
        <w:rPr>
          <w:rFonts w:asciiTheme="minorBidi" w:hAnsiTheme="minorBidi" w:cstheme="minorBidi" w:hint="cs"/>
          <w:color w:val="auto"/>
          <w:sz w:val="28"/>
          <w:szCs w:val="28"/>
          <w:rtl/>
          <w:lang w:bidi="he-IL"/>
        </w:rPr>
        <w:t xml:space="preserve">3) </w:t>
      </w:r>
      <w:r w:rsidR="00972BC6">
        <w:rPr>
          <w:rFonts w:asciiTheme="minorBidi" w:hAnsiTheme="minorBidi" w:cstheme="minorBidi" w:hint="cs"/>
          <w:color w:val="auto"/>
          <w:sz w:val="28"/>
          <w:szCs w:val="28"/>
          <w:rtl/>
          <w:lang w:bidi="he-IL"/>
        </w:rPr>
        <w:t xml:space="preserve">דיאגרמת </w:t>
      </w:r>
      <w:r w:rsidR="00972BC6">
        <w:rPr>
          <w:rFonts w:asciiTheme="minorBidi" w:hAnsiTheme="minorBidi" w:cstheme="minorBidi"/>
          <w:color w:val="auto"/>
          <w:sz w:val="28"/>
          <w:szCs w:val="28"/>
          <w:lang w:bidi="he-IL"/>
        </w:rPr>
        <w:t>Use case</w:t>
      </w:r>
      <w:r w:rsidR="00972BC6">
        <w:rPr>
          <w:rFonts w:asciiTheme="minorBidi" w:hAnsiTheme="minorBidi" w:cstheme="minorBidi" w:hint="cs"/>
          <w:color w:val="auto"/>
          <w:sz w:val="28"/>
          <w:szCs w:val="28"/>
          <w:rtl/>
          <w:lang w:bidi="he-IL"/>
        </w:rPr>
        <w:t xml:space="preserve"> עם פירוט של ה- </w:t>
      </w:r>
      <w:r w:rsidR="00972BC6">
        <w:rPr>
          <w:rFonts w:asciiTheme="minorBidi" w:hAnsiTheme="minorBidi" w:cstheme="minorBidi"/>
          <w:color w:val="auto"/>
          <w:sz w:val="28"/>
          <w:szCs w:val="28"/>
          <w:lang w:bidi="he-IL"/>
        </w:rPr>
        <w:t>Use cases</w:t>
      </w:r>
      <w:r w:rsidR="00972BC6">
        <w:rPr>
          <w:rFonts w:asciiTheme="minorBidi" w:hAnsiTheme="minorBidi" w:cstheme="minorBidi" w:hint="cs"/>
          <w:color w:val="auto"/>
          <w:sz w:val="28"/>
          <w:szCs w:val="28"/>
          <w:rtl/>
          <w:lang w:bidi="he-IL"/>
        </w:rPr>
        <w:t>:</w:t>
      </w:r>
    </w:p>
    <w:p w14:paraId="59BF57A2" w14:textId="0234A470" w:rsidR="00345C87" w:rsidRDefault="00972BC6" w:rsidP="00972BC6">
      <w:pPr>
        <w:pStyle w:val="31"/>
        <w:bidi/>
        <w:ind w:left="-999"/>
        <w:rPr>
          <w:rFonts w:asciiTheme="minorBidi" w:hAnsiTheme="minorBidi" w:cstheme="minorBidi"/>
          <w:b w:val="0"/>
          <w:bCs w:val="0"/>
          <w:color w:val="auto"/>
          <w:sz w:val="28"/>
          <w:szCs w:val="28"/>
          <w:rtl/>
          <w:lang w:bidi="he-IL"/>
        </w:rPr>
      </w:pPr>
      <w:r w:rsidRPr="00972BC6">
        <w:rPr>
          <w:rFonts w:asciiTheme="minorBidi" w:hAnsiTheme="minorBidi" w:cstheme="minorBidi" w:hint="cs"/>
          <w:b w:val="0"/>
          <w:bCs w:val="0"/>
          <w:color w:val="auto"/>
          <w:sz w:val="28"/>
          <w:szCs w:val="28"/>
          <w:rtl/>
          <w:lang w:bidi="he-IL"/>
        </w:rPr>
        <w:t>בסוף, בחלק "הנספחים".</w:t>
      </w:r>
    </w:p>
    <w:p w14:paraId="4885A45A" w14:textId="77777777" w:rsidR="00972BC6" w:rsidRPr="00972BC6" w:rsidRDefault="00972BC6" w:rsidP="00972BC6">
      <w:pPr>
        <w:bidi/>
        <w:rPr>
          <w:rtl/>
          <w:lang w:bidi="he-IL"/>
        </w:rPr>
      </w:pPr>
    </w:p>
    <w:p w14:paraId="30349274" w14:textId="77777777" w:rsidR="00B40087" w:rsidRDefault="00B40087" w:rsidP="00B40087">
      <w:pPr>
        <w:pStyle w:val="1"/>
      </w:pPr>
      <w:r>
        <w:lastRenderedPageBreak/>
        <w:t>Software Requirements Specification (SRS)</w:t>
      </w:r>
    </w:p>
    <w:p w14:paraId="6BE33E8F" w14:textId="77777777" w:rsidR="00B40087" w:rsidRDefault="00B40087" w:rsidP="00B40087">
      <w:pPr>
        <w:pStyle w:val="21"/>
      </w:pPr>
      <w:r>
        <w:t xml:space="preserve">Project Name: FoodShare - </w:t>
      </w:r>
      <w:proofErr w:type="spellStart"/>
      <w:r>
        <w:t>אפליקציה</w:t>
      </w:r>
      <w:proofErr w:type="spellEnd"/>
      <w:r>
        <w:t xml:space="preserve"> </w:t>
      </w:r>
      <w:proofErr w:type="spellStart"/>
      <w:r>
        <w:t>לשיתוף</w:t>
      </w:r>
      <w:proofErr w:type="spellEnd"/>
      <w:r>
        <w:t xml:space="preserve"> </w:t>
      </w:r>
      <w:proofErr w:type="spellStart"/>
      <w:r>
        <w:t>אוכל</w:t>
      </w:r>
      <w:proofErr w:type="spellEnd"/>
    </w:p>
    <w:p w14:paraId="07E3ECAA" w14:textId="77777777" w:rsidR="00B40087" w:rsidRDefault="00B40087" w:rsidP="00B40087">
      <w:pPr>
        <w:pStyle w:val="1"/>
      </w:pPr>
      <w:r>
        <w:t>1. Introduction</w:t>
      </w:r>
    </w:p>
    <w:p w14:paraId="4DFADAD9" w14:textId="77777777" w:rsidR="00B40087" w:rsidRDefault="00B40087" w:rsidP="00B40087">
      <w:pPr>
        <w:pStyle w:val="21"/>
      </w:pPr>
      <w:r>
        <w:t>1.1 Purpose</w:t>
      </w:r>
    </w:p>
    <w:p w14:paraId="3FFE482F" w14:textId="77777777" w:rsidR="00CC73AD" w:rsidRPr="00CC73AD" w:rsidRDefault="00CC73AD" w:rsidP="00CC73AD">
      <w:pPr>
        <w:pStyle w:val="31"/>
        <w:bidi/>
        <w:ind w:left="-999"/>
        <w:rPr>
          <w:rFonts w:asciiTheme="minorBidi" w:hAnsiTheme="minorBidi" w:cstheme="minorBidi"/>
          <w:b w:val="0"/>
          <w:bCs w:val="0"/>
          <w:color w:val="auto"/>
          <w:sz w:val="28"/>
          <w:szCs w:val="28"/>
          <w:lang w:bidi="he-IL"/>
        </w:rPr>
      </w:pPr>
      <w:r w:rsidRPr="00CC73AD">
        <w:rPr>
          <w:rFonts w:asciiTheme="minorBidi" w:hAnsiTheme="minorBidi" w:cstheme="minorBidi"/>
          <w:b w:val="0"/>
          <w:bCs w:val="0"/>
          <w:color w:val="auto"/>
          <w:sz w:val="28"/>
          <w:szCs w:val="28"/>
          <w:rtl/>
          <w:lang w:bidi="he-IL"/>
        </w:rPr>
        <w:t>מטרת אפליקציית</w:t>
      </w:r>
      <w:r w:rsidRPr="00CC73AD">
        <w:rPr>
          <w:rFonts w:asciiTheme="minorBidi" w:hAnsiTheme="minorBidi" w:cstheme="minorBidi"/>
          <w:b w:val="0"/>
          <w:bCs w:val="0"/>
          <w:color w:val="auto"/>
          <w:sz w:val="28"/>
          <w:szCs w:val="28"/>
          <w:lang w:bidi="he-IL"/>
        </w:rPr>
        <w:t xml:space="preserve"> </w:t>
      </w:r>
      <w:r w:rsidRPr="00CC73AD">
        <w:rPr>
          <w:rFonts w:asciiTheme="minorBidi" w:hAnsiTheme="minorBidi" w:cstheme="minorBidi"/>
          <w:color w:val="00B050"/>
          <w:sz w:val="28"/>
          <w:szCs w:val="28"/>
          <w:lang w:bidi="he-IL"/>
        </w:rPr>
        <w:t>FoodShare</w:t>
      </w:r>
      <w:r w:rsidRPr="00CC73AD">
        <w:rPr>
          <w:rFonts w:asciiTheme="minorBidi" w:hAnsiTheme="minorBidi" w:cstheme="minorBidi"/>
          <w:b w:val="0"/>
          <w:bCs w:val="0"/>
          <w:color w:val="auto"/>
          <w:sz w:val="28"/>
          <w:szCs w:val="28"/>
          <w:lang w:bidi="he-IL"/>
        </w:rPr>
        <w:t xml:space="preserve"> </w:t>
      </w:r>
      <w:r w:rsidRPr="00CC73AD">
        <w:rPr>
          <w:rFonts w:asciiTheme="minorBidi" w:hAnsiTheme="minorBidi" w:cstheme="minorBidi"/>
          <w:b w:val="0"/>
          <w:bCs w:val="0"/>
          <w:color w:val="auto"/>
          <w:sz w:val="28"/>
          <w:szCs w:val="28"/>
          <w:rtl/>
          <w:lang w:bidi="he-IL"/>
        </w:rPr>
        <w:t>היא ליצור פלטפורמה מסודרת ונוחה לשיתוף מזון בין חברי הקהילה. האפליקציה נועדה לצמצם בזבוז מזון, לספק דרך נוחה לפרסום ומציאת פריטי מזון, ולשפר את הנגישות למזון באמצעות תכונות יעילות וידידותיות למשתמש</w:t>
      </w:r>
      <w:r w:rsidRPr="00CC73AD">
        <w:rPr>
          <w:rFonts w:asciiTheme="minorBidi" w:hAnsiTheme="minorBidi" w:cstheme="minorBidi"/>
          <w:b w:val="0"/>
          <w:bCs w:val="0"/>
          <w:color w:val="auto"/>
          <w:sz w:val="28"/>
          <w:szCs w:val="28"/>
          <w:lang w:bidi="he-IL"/>
        </w:rPr>
        <w:t>.</w:t>
      </w:r>
    </w:p>
    <w:p w14:paraId="48FB8DFA" w14:textId="77777777" w:rsidR="00B40087" w:rsidRDefault="00B40087" w:rsidP="00B40087">
      <w:pPr>
        <w:pStyle w:val="21"/>
      </w:pPr>
      <w:r>
        <w:t>1.2 Intended Audience</w:t>
      </w:r>
    </w:p>
    <w:p w14:paraId="142B51AD" w14:textId="77777777" w:rsidR="00CC73AD" w:rsidRPr="00CC73AD" w:rsidRDefault="00CC73AD" w:rsidP="00CC73AD">
      <w:pPr>
        <w:pStyle w:val="31"/>
        <w:bidi/>
        <w:ind w:left="-999"/>
        <w:rPr>
          <w:rFonts w:asciiTheme="minorBidi" w:hAnsiTheme="minorBidi" w:cstheme="minorBidi"/>
          <w:b w:val="0"/>
          <w:bCs w:val="0"/>
          <w:color w:val="auto"/>
          <w:sz w:val="28"/>
          <w:szCs w:val="28"/>
          <w:lang w:bidi="he-IL"/>
        </w:rPr>
      </w:pPr>
      <w:r w:rsidRPr="00CC73AD">
        <w:rPr>
          <w:rFonts w:asciiTheme="minorBidi" w:hAnsiTheme="minorBidi" w:cstheme="minorBidi"/>
          <w:b w:val="0"/>
          <w:bCs w:val="0"/>
          <w:color w:val="auto"/>
          <w:sz w:val="28"/>
          <w:szCs w:val="28"/>
          <w:rtl/>
          <w:lang w:bidi="he-IL"/>
        </w:rPr>
        <w:t>קהל היעד של האפליקציה כולל</w:t>
      </w:r>
      <w:r w:rsidRPr="00CC73AD">
        <w:rPr>
          <w:rFonts w:asciiTheme="minorBidi" w:hAnsiTheme="minorBidi" w:cstheme="minorBidi"/>
          <w:b w:val="0"/>
          <w:bCs w:val="0"/>
          <w:color w:val="auto"/>
          <w:sz w:val="28"/>
          <w:szCs w:val="28"/>
          <w:lang w:bidi="he-IL"/>
        </w:rPr>
        <w:t>:</w:t>
      </w:r>
    </w:p>
    <w:p w14:paraId="5CE91CFB" w14:textId="2E1B91BB" w:rsidR="00CC73AD" w:rsidRPr="00CC73AD" w:rsidRDefault="00CC73AD" w:rsidP="00CC73AD">
      <w:pPr>
        <w:pStyle w:val="31"/>
        <w:bidi/>
        <w:ind w:left="-999"/>
        <w:rPr>
          <w:rFonts w:asciiTheme="minorBidi" w:hAnsiTheme="minorBidi" w:cstheme="minorBidi"/>
          <w:b w:val="0"/>
          <w:bCs w:val="0"/>
          <w:color w:val="auto"/>
          <w:sz w:val="28"/>
          <w:szCs w:val="28"/>
          <w:lang w:bidi="he-IL"/>
        </w:rPr>
      </w:pPr>
      <w:r w:rsidRPr="00CC73AD">
        <w:rPr>
          <w:rFonts w:asciiTheme="minorBidi" w:hAnsiTheme="minorBidi" w:cstheme="minorBidi"/>
          <w:b w:val="0"/>
          <w:bCs w:val="0"/>
          <w:color w:val="auto"/>
          <w:sz w:val="28"/>
          <w:szCs w:val="28"/>
          <w:rtl/>
          <w:lang w:bidi="he-IL"/>
        </w:rPr>
        <w:t xml:space="preserve">משתמשי </w:t>
      </w:r>
      <w:r w:rsidRPr="00CC73AD">
        <w:rPr>
          <w:rFonts w:asciiTheme="minorBidi" w:hAnsiTheme="minorBidi" w:cs="Arial" w:hint="cs"/>
          <w:b w:val="0"/>
          <w:bCs w:val="0"/>
          <w:color w:val="auto"/>
          <w:sz w:val="28"/>
          <w:szCs w:val="28"/>
          <w:rtl/>
          <w:lang w:bidi="he-IL"/>
        </w:rPr>
        <w:t>קצה</w:t>
      </w:r>
      <w:r w:rsidRPr="00CC73AD">
        <w:rPr>
          <w:rFonts w:asciiTheme="minorBidi" w:hAnsiTheme="minorBidi" w:cs="Arial"/>
          <w:b w:val="0"/>
          <w:bCs w:val="0"/>
          <w:color w:val="auto"/>
          <w:sz w:val="28"/>
          <w:szCs w:val="28"/>
          <w:rtl/>
          <w:lang w:bidi="he-IL"/>
        </w:rPr>
        <w:t xml:space="preserve">: </w:t>
      </w:r>
      <w:r w:rsidRPr="00CC73AD">
        <w:rPr>
          <w:rFonts w:asciiTheme="minorBidi" w:hAnsiTheme="minorBidi" w:cs="Arial" w:hint="cs"/>
          <w:b w:val="0"/>
          <w:bCs w:val="0"/>
          <w:color w:val="auto"/>
          <w:sz w:val="28"/>
          <w:szCs w:val="28"/>
          <w:rtl/>
          <w:lang w:bidi="he-IL"/>
        </w:rPr>
        <w:t>אנשים</w:t>
      </w:r>
      <w:r w:rsidRPr="00CC73AD">
        <w:rPr>
          <w:rFonts w:asciiTheme="minorBidi" w:hAnsiTheme="minorBidi" w:cs="Arial"/>
          <w:b w:val="0"/>
          <w:bCs w:val="0"/>
          <w:color w:val="auto"/>
          <w:sz w:val="28"/>
          <w:szCs w:val="28"/>
          <w:rtl/>
          <w:lang w:bidi="he-IL"/>
        </w:rPr>
        <w:t xml:space="preserve"> </w:t>
      </w:r>
      <w:r w:rsidRPr="00CC73AD">
        <w:rPr>
          <w:rFonts w:asciiTheme="minorBidi" w:hAnsiTheme="minorBidi" w:cstheme="minorBidi"/>
          <w:b w:val="0"/>
          <w:bCs w:val="0"/>
          <w:color w:val="auto"/>
          <w:sz w:val="28"/>
          <w:szCs w:val="28"/>
          <w:rtl/>
          <w:lang w:bidi="he-IL"/>
        </w:rPr>
        <w:t>פרטיים המעוניינים למסור או לקבל מזון</w:t>
      </w:r>
      <w:r w:rsidRPr="00CC73AD">
        <w:rPr>
          <w:rFonts w:asciiTheme="minorBidi" w:hAnsiTheme="minorBidi" w:cstheme="minorBidi"/>
          <w:b w:val="0"/>
          <w:bCs w:val="0"/>
          <w:color w:val="auto"/>
          <w:sz w:val="28"/>
          <w:szCs w:val="28"/>
          <w:lang w:bidi="he-IL"/>
        </w:rPr>
        <w:t>.</w:t>
      </w:r>
    </w:p>
    <w:p w14:paraId="7609BFCB" w14:textId="11964D49" w:rsidR="00CC73AD" w:rsidRDefault="00CC73AD" w:rsidP="00CC73AD">
      <w:pPr>
        <w:pStyle w:val="31"/>
        <w:bidi/>
        <w:ind w:left="-999"/>
        <w:rPr>
          <w:rFonts w:asciiTheme="minorBidi" w:hAnsiTheme="minorBidi" w:cstheme="minorBidi"/>
          <w:b w:val="0"/>
          <w:bCs w:val="0"/>
          <w:color w:val="auto"/>
          <w:sz w:val="28"/>
          <w:szCs w:val="28"/>
          <w:rtl/>
          <w:lang w:bidi="he-IL"/>
        </w:rPr>
      </w:pPr>
      <w:r w:rsidRPr="00CC73AD">
        <w:rPr>
          <w:rFonts w:asciiTheme="minorBidi" w:hAnsiTheme="minorBidi" w:cstheme="minorBidi"/>
          <w:b w:val="0"/>
          <w:bCs w:val="0"/>
          <w:color w:val="auto"/>
          <w:sz w:val="28"/>
          <w:szCs w:val="28"/>
          <w:rtl/>
          <w:lang w:bidi="he-IL"/>
        </w:rPr>
        <w:t xml:space="preserve">עמותות או קבוצות </w:t>
      </w:r>
      <w:r w:rsidRPr="00CC73AD">
        <w:rPr>
          <w:rFonts w:asciiTheme="minorBidi" w:hAnsiTheme="minorBidi" w:cs="Arial" w:hint="cs"/>
          <w:b w:val="0"/>
          <w:bCs w:val="0"/>
          <w:color w:val="auto"/>
          <w:sz w:val="28"/>
          <w:szCs w:val="28"/>
          <w:rtl/>
          <w:lang w:bidi="he-IL"/>
        </w:rPr>
        <w:t>קהילתיות</w:t>
      </w:r>
      <w:r>
        <w:rPr>
          <w:rFonts w:asciiTheme="minorBidi" w:hAnsiTheme="minorBidi" w:cs="Arial" w:hint="cs"/>
          <w:b w:val="0"/>
          <w:bCs w:val="0"/>
          <w:color w:val="auto"/>
          <w:sz w:val="28"/>
          <w:szCs w:val="28"/>
          <w:rtl/>
          <w:lang w:bidi="he-IL"/>
        </w:rPr>
        <w:t xml:space="preserve"> </w:t>
      </w:r>
      <w:r w:rsidRPr="00CC73AD">
        <w:rPr>
          <w:rFonts w:asciiTheme="minorBidi" w:hAnsiTheme="minorBidi" w:cs="Arial" w:hint="cs"/>
          <w:b w:val="0"/>
          <w:bCs w:val="0"/>
          <w:color w:val="auto"/>
          <w:sz w:val="28"/>
          <w:szCs w:val="28"/>
          <w:rtl/>
          <w:lang w:bidi="he-IL"/>
        </w:rPr>
        <w:t>המעוניינות</w:t>
      </w:r>
      <w:r w:rsidRPr="00CC73AD">
        <w:rPr>
          <w:rFonts w:asciiTheme="minorBidi" w:hAnsiTheme="minorBidi" w:cs="Arial"/>
          <w:b w:val="0"/>
          <w:bCs w:val="0"/>
          <w:color w:val="auto"/>
          <w:sz w:val="28"/>
          <w:szCs w:val="28"/>
          <w:rtl/>
          <w:lang w:bidi="he-IL"/>
        </w:rPr>
        <w:t xml:space="preserve"> </w:t>
      </w:r>
      <w:r w:rsidRPr="00CC73AD">
        <w:rPr>
          <w:rFonts w:asciiTheme="minorBidi" w:hAnsiTheme="minorBidi" w:cstheme="minorBidi"/>
          <w:b w:val="0"/>
          <w:bCs w:val="0"/>
          <w:color w:val="auto"/>
          <w:sz w:val="28"/>
          <w:szCs w:val="28"/>
          <w:rtl/>
          <w:lang w:bidi="he-IL"/>
        </w:rPr>
        <w:t>לנהל שיתופי פעולה בתחום המזון</w:t>
      </w:r>
      <w:r w:rsidRPr="00CC73AD">
        <w:rPr>
          <w:rFonts w:asciiTheme="minorBidi" w:hAnsiTheme="minorBidi" w:cstheme="minorBidi"/>
          <w:b w:val="0"/>
          <w:bCs w:val="0"/>
          <w:color w:val="auto"/>
          <w:sz w:val="28"/>
          <w:szCs w:val="28"/>
          <w:lang w:bidi="he-IL"/>
        </w:rPr>
        <w:t>.</w:t>
      </w:r>
    </w:p>
    <w:p w14:paraId="2C9A8289" w14:textId="6890F44A" w:rsidR="00CC73AD" w:rsidRPr="00CC73AD" w:rsidRDefault="00CC73AD" w:rsidP="00CC73AD">
      <w:pPr>
        <w:pStyle w:val="31"/>
        <w:bidi/>
        <w:ind w:left="-999"/>
        <w:rPr>
          <w:rFonts w:asciiTheme="minorBidi" w:hAnsiTheme="minorBidi" w:cstheme="minorBidi"/>
          <w:b w:val="0"/>
          <w:bCs w:val="0"/>
          <w:color w:val="auto"/>
          <w:sz w:val="28"/>
          <w:szCs w:val="28"/>
          <w:lang w:bidi="he-IL"/>
        </w:rPr>
      </w:pPr>
      <w:r w:rsidRPr="00CC73AD">
        <w:rPr>
          <w:rFonts w:asciiTheme="minorBidi" w:hAnsiTheme="minorBidi" w:cstheme="minorBidi" w:hint="cs"/>
          <w:b w:val="0"/>
          <w:bCs w:val="0"/>
          <w:color w:val="auto"/>
          <w:sz w:val="28"/>
          <w:szCs w:val="28"/>
          <w:rtl/>
          <w:lang w:bidi="he-IL"/>
        </w:rPr>
        <w:t>בתי עסק לממכר מזון (מאפיות וכד') שלא רוצים לזרוק את האוכל לפח האשפה.</w:t>
      </w:r>
    </w:p>
    <w:p w14:paraId="2AE255D6" w14:textId="77777777" w:rsidR="00B40087" w:rsidRDefault="00B40087" w:rsidP="00B40087">
      <w:pPr>
        <w:pStyle w:val="21"/>
      </w:pPr>
      <w:r>
        <w:t>1.3 Intended Use</w:t>
      </w:r>
    </w:p>
    <w:p w14:paraId="2EF0A91A" w14:textId="6627D962" w:rsidR="004175B2" w:rsidRPr="004175B2" w:rsidRDefault="004175B2" w:rsidP="004175B2">
      <w:pPr>
        <w:pStyle w:val="31"/>
        <w:bidi/>
        <w:ind w:left="-999"/>
        <w:rPr>
          <w:rFonts w:asciiTheme="minorBidi" w:hAnsiTheme="minorBidi" w:cstheme="minorBidi" w:hint="cs"/>
          <w:b w:val="0"/>
          <w:bCs w:val="0"/>
          <w:color w:val="auto"/>
          <w:sz w:val="28"/>
          <w:szCs w:val="28"/>
          <w:rtl/>
          <w:lang w:bidi="he-IL"/>
        </w:rPr>
      </w:pPr>
      <w:r w:rsidRPr="004175B2">
        <w:rPr>
          <w:rFonts w:asciiTheme="minorBidi" w:hAnsiTheme="minorBidi" w:cstheme="minorBidi"/>
          <w:b w:val="0"/>
          <w:bCs w:val="0"/>
          <w:color w:val="auto"/>
          <w:sz w:val="28"/>
          <w:szCs w:val="28"/>
          <w:rtl/>
          <w:lang w:bidi="he-IL"/>
        </w:rPr>
        <w:t xml:space="preserve">האפליקציה תשמש אנשים פרטיים לפרסום פריטי מזון זמינים, חיפוש מזון לפי קטגוריות, וניהול המודעות שהם פרסמו. </w:t>
      </w:r>
      <w:r>
        <w:rPr>
          <w:rFonts w:asciiTheme="minorBidi" w:hAnsiTheme="minorBidi" w:cstheme="minorBidi"/>
          <w:b w:val="0"/>
          <w:bCs w:val="0"/>
          <w:color w:val="auto"/>
          <w:sz w:val="28"/>
          <w:szCs w:val="28"/>
          <w:rtl/>
          <w:lang w:bidi="he-IL"/>
        </w:rPr>
        <w:br/>
      </w:r>
      <w:r w:rsidRPr="004175B2">
        <w:rPr>
          <w:rFonts w:asciiTheme="minorBidi" w:hAnsiTheme="minorBidi" w:cstheme="minorBidi"/>
          <w:b w:val="0"/>
          <w:bCs w:val="0"/>
          <w:color w:val="auto"/>
          <w:sz w:val="28"/>
          <w:szCs w:val="28"/>
          <w:rtl/>
          <w:lang w:bidi="he-IL"/>
        </w:rPr>
        <w:t>מנהלים יפקחו על התוכן ויוודאו שהשימוש במערכת נעשה באופן הולם</w:t>
      </w:r>
      <w:r w:rsidRPr="004175B2">
        <w:rPr>
          <w:rFonts w:asciiTheme="minorBidi" w:hAnsiTheme="minorBidi" w:cstheme="minorBidi"/>
          <w:b w:val="0"/>
          <w:bCs w:val="0"/>
          <w:color w:val="auto"/>
          <w:sz w:val="28"/>
          <w:szCs w:val="28"/>
          <w:lang w:bidi="he-IL"/>
        </w:rPr>
        <w:t>.</w:t>
      </w:r>
    </w:p>
    <w:p w14:paraId="53735152" w14:textId="77777777" w:rsidR="00B40087" w:rsidRDefault="00B40087" w:rsidP="00B40087">
      <w:pPr>
        <w:pStyle w:val="21"/>
      </w:pPr>
      <w:r>
        <w:t>1.4 Product Scope</w:t>
      </w:r>
    </w:p>
    <w:p w14:paraId="753ACB3E" w14:textId="77777777" w:rsidR="004175B2" w:rsidRPr="004175B2" w:rsidRDefault="004175B2" w:rsidP="004175B2">
      <w:pPr>
        <w:pStyle w:val="31"/>
        <w:bidi/>
        <w:ind w:left="-999"/>
        <w:rPr>
          <w:rFonts w:asciiTheme="minorBidi" w:hAnsiTheme="minorBidi" w:cstheme="minorBidi"/>
          <w:b w:val="0"/>
          <w:bCs w:val="0"/>
          <w:color w:val="auto"/>
          <w:sz w:val="28"/>
          <w:szCs w:val="28"/>
          <w:lang w:bidi="he-IL"/>
        </w:rPr>
      </w:pPr>
      <w:r w:rsidRPr="004175B2">
        <w:rPr>
          <w:rFonts w:asciiTheme="minorBidi" w:hAnsiTheme="minorBidi" w:cstheme="minorBidi"/>
          <w:b w:val="0"/>
          <w:bCs w:val="0"/>
          <w:color w:val="auto"/>
          <w:sz w:val="28"/>
          <w:szCs w:val="28"/>
          <w:rtl/>
          <w:lang w:bidi="he-IL"/>
        </w:rPr>
        <w:t>האפליקציה מאפשרת למשתמשים</w:t>
      </w:r>
      <w:r w:rsidRPr="004175B2">
        <w:rPr>
          <w:rFonts w:asciiTheme="minorBidi" w:hAnsiTheme="minorBidi" w:cstheme="minorBidi"/>
          <w:b w:val="0"/>
          <w:bCs w:val="0"/>
          <w:color w:val="auto"/>
          <w:sz w:val="28"/>
          <w:szCs w:val="28"/>
          <w:lang w:bidi="he-IL"/>
        </w:rPr>
        <w:t>:</w:t>
      </w:r>
    </w:p>
    <w:p w14:paraId="6B93F3D8" w14:textId="77777777" w:rsidR="004175B2" w:rsidRPr="004175B2" w:rsidRDefault="004175B2" w:rsidP="004175B2">
      <w:pPr>
        <w:pStyle w:val="31"/>
        <w:bidi/>
        <w:ind w:left="-999"/>
        <w:rPr>
          <w:rFonts w:asciiTheme="minorBidi" w:hAnsiTheme="minorBidi" w:cstheme="minorBidi"/>
          <w:b w:val="0"/>
          <w:bCs w:val="0"/>
          <w:color w:val="auto"/>
          <w:sz w:val="28"/>
          <w:szCs w:val="28"/>
          <w:lang w:bidi="he-IL"/>
        </w:rPr>
      </w:pPr>
      <w:r w:rsidRPr="004175B2">
        <w:rPr>
          <w:rFonts w:asciiTheme="minorBidi" w:hAnsiTheme="minorBidi" w:cstheme="minorBidi"/>
          <w:b w:val="0"/>
          <w:bCs w:val="0"/>
          <w:color w:val="auto"/>
          <w:sz w:val="28"/>
          <w:szCs w:val="28"/>
          <w:rtl/>
          <w:lang w:bidi="he-IL"/>
        </w:rPr>
        <w:t>לפרסם מודעות על מזון זמין עם אפשרות לקבוע זמן תפוגה מותאם אישית</w:t>
      </w:r>
      <w:r w:rsidRPr="004175B2">
        <w:rPr>
          <w:rFonts w:asciiTheme="minorBidi" w:hAnsiTheme="minorBidi" w:cstheme="minorBidi"/>
          <w:b w:val="0"/>
          <w:bCs w:val="0"/>
          <w:color w:val="auto"/>
          <w:sz w:val="28"/>
          <w:szCs w:val="28"/>
          <w:lang w:bidi="he-IL"/>
        </w:rPr>
        <w:t>.</w:t>
      </w:r>
    </w:p>
    <w:p w14:paraId="25FE9C15" w14:textId="77777777" w:rsidR="004175B2" w:rsidRPr="004175B2" w:rsidRDefault="004175B2" w:rsidP="004175B2">
      <w:pPr>
        <w:pStyle w:val="31"/>
        <w:bidi/>
        <w:ind w:left="-999"/>
        <w:rPr>
          <w:rFonts w:asciiTheme="minorBidi" w:hAnsiTheme="minorBidi" w:cstheme="minorBidi"/>
          <w:b w:val="0"/>
          <w:bCs w:val="0"/>
          <w:color w:val="auto"/>
          <w:sz w:val="28"/>
          <w:szCs w:val="28"/>
          <w:lang w:bidi="he-IL"/>
        </w:rPr>
      </w:pPr>
      <w:r w:rsidRPr="004175B2">
        <w:rPr>
          <w:rFonts w:asciiTheme="minorBidi" w:hAnsiTheme="minorBidi" w:cstheme="minorBidi"/>
          <w:b w:val="0"/>
          <w:bCs w:val="0"/>
          <w:color w:val="auto"/>
          <w:sz w:val="28"/>
          <w:szCs w:val="28"/>
          <w:rtl/>
          <w:lang w:bidi="he-IL"/>
        </w:rPr>
        <w:t>לחפש מזון באמצעות סינון לפי קטגוריות</w:t>
      </w:r>
      <w:r w:rsidRPr="004175B2">
        <w:rPr>
          <w:rFonts w:asciiTheme="minorBidi" w:hAnsiTheme="minorBidi" w:cstheme="minorBidi"/>
          <w:b w:val="0"/>
          <w:bCs w:val="0"/>
          <w:color w:val="auto"/>
          <w:sz w:val="28"/>
          <w:szCs w:val="28"/>
          <w:lang w:bidi="he-IL"/>
        </w:rPr>
        <w:t>.</w:t>
      </w:r>
    </w:p>
    <w:p w14:paraId="33B699C9" w14:textId="77777777" w:rsidR="004175B2" w:rsidRPr="004175B2" w:rsidRDefault="004175B2" w:rsidP="004175B2">
      <w:pPr>
        <w:pStyle w:val="31"/>
        <w:bidi/>
        <w:ind w:left="-999"/>
        <w:rPr>
          <w:rFonts w:asciiTheme="minorBidi" w:hAnsiTheme="minorBidi" w:cstheme="minorBidi"/>
          <w:b w:val="0"/>
          <w:bCs w:val="0"/>
          <w:color w:val="auto"/>
          <w:sz w:val="28"/>
          <w:szCs w:val="28"/>
          <w:lang w:bidi="he-IL"/>
        </w:rPr>
      </w:pPr>
      <w:r w:rsidRPr="004175B2">
        <w:rPr>
          <w:rFonts w:asciiTheme="minorBidi" w:hAnsiTheme="minorBidi" w:cstheme="minorBidi"/>
          <w:b w:val="0"/>
          <w:bCs w:val="0"/>
          <w:color w:val="auto"/>
          <w:sz w:val="28"/>
          <w:szCs w:val="28"/>
          <w:rtl/>
          <w:lang w:bidi="he-IL"/>
        </w:rPr>
        <w:t>לנהל מודעות אישיות (להעביר לארכיון, למחוק או לשחזר)</w:t>
      </w:r>
      <w:r w:rsidRPr="004175B2">
        <w:rPr>
          <w:rFonts w:asciiTheme="minorBidi" w:hAnsiTheme="minorBidi" w:cstheme="minorBidi"/>
          <w:b w:val="0"/>
          <w:bCs w:val="0"/>
          <w:color w:val="auto"/>
          <w:sz w:val="28"/>
          <w:szCs w:val="28"/>
          <w:lang w:bidi="he-IL"/>
        </w:rPr>
        <w:t>.</w:t>
      </w:r>
    </w:p>
    <w:p w14:paraId="451E0A2E" w14:textId="77777777" w:rsidR="00B40087" w:rsidRDefault="00B40087" w:rsidP="00B40087">
      <w:pPr>
        <w:pStyle w:val="21"/>
      </w:pPr>
      <w:r>
        <w:t>1.5 Definitions and Acronyms</w:t>
      </w:r>
    </w:p>
    <w:p w14:paraId="0E51BC64" w14:textId="77777777" w:rsidR="004175B2" w:rsidRDefault="004175B2" w:rsidP="004175B2">
      <w:pPr>
        <w:pStyle w:val="31"/>
        <w:ind w:left="-999"/>
        <w:rPr>
          <w:rFonts w:asciiTheme="minorBidi" w:hAnsiTheme="minorBidi" w:cstheme="minorBidi"/>
          <w:b w:val="0"/>
          <w:bCs w:val="0"/>
          <w:color w:val="auto"/>
          <w:sz w:val="28"/>
          <w:szCs w:val="28"/>
          <w:rtl/>
          <w:lang w:bidi="he-IL"/>
        </w:rPr>
      </w:pPr>
      <w:r w:rsidRPr="004175B2">
        <w:rPr>
          <w:rFonts w:asciiTheme="minorBidi" w:hAnsiTheme="minorBidi" w:cstheme="minorBidi"/>
          <w:b w:val="0"/>
          <w:bCs w:val="0"/>
          <w:color w:val="auto"/>
          <w:sz w:val="28"/>
          <w:szCs w:val="28"/>
          <w:lang w:bidi="he-IL"/>
        </w:rPr>
        <w:t xml:space="preserve">Firebase: </w:t>
      </w:r>
    </w:p>
    <w:p w14:paraId="1A195BB3" w14:textId="77777777" w:rsidR="004175B2" w:rsidRDefault="004175B2" w:rsidP="004175B2">
      <w:pPr>
        <w:pStyle w:val="31"/>
        <w:bidi/>
        <w:ind w:left="-999"/>
        <w:rPr>
          <w:rFonts w:asciiTheme="minorBidi" w:hAnsiTheme="minorBidi" w:cstheme="minorBidi"/>
          <w:b w:val="0"/>
          <w:bCs w:val="0"/>
          <w:color w:val="auto"/>
          <w:sz w:val="28"/>
          <w:szCs w:val="28"/>
          <w:rtl/>
          <w:lang w:bidi="he-IL"/>
        </w:rPr>
      </w:pPr>
      <w:r w:rsidRPr="004175B2">
        <w:rPr>
          <w:rFonts w:asciiTheme="minorBidi" w:hAnsiTheme="minorBidi" w:cstheme="minorBidi"/>
          <w:b w:val="0"/>
          <w:bCs w:val="0"/>
          <w:color w:val="auto"/>
          <w:sz w:val="28"/>
          <w:szCs w:val="28"/>
          <w:rtl/>
          <w:lang w:bidi="he-IL"/>
        </w:rPr>
        <w:t>מערכת שעוזרת לשמור נתונים, כמו מודעות של משתמשים, ולוודא שאנשים נכנסים עם פרטי התחברות נכונים</w:t>
      </w:r>
      <w:r w:rsidRPr="004175B2">
        <w:rPr>
          <w:rFonts w:asciiTheme="minorBidi" w:hAnsiTheme="minorBidi" w:cstheme="minorBidi"/>
          <w:b w:val="0"/>
          <w:bCs w:val="0"/>
          <w:color w:val="auto"/>
          <w:sz w:val="28"/>
          <w:szCs w:val="28"/>
          <w:lang w:bidi="he-IL"/>
        </w:rPr>
        <w:t>.</w:t>
      </w:r>
    </w:p>
    <w:p w14:paraId="640A0659" w14:textId="3C54BE67" w:rsidR="004175B2" w:rsidRDefault="004175B2" w:rsidP="004175B2">
      <w:pPr>
        <w:pStyle w:val="31"/>
        <w:bidi/>
        <w:ind w:left="-999"/>
        <w:rPr>
          <w:rFonts w:asciiTheme="minorBidi" w:hAnsiTheme="minorBidi" w:cstheme="minorBidi"/>
          <w:b w:val="0"/>
          <w:bCs w:val="0"/>
          <w:color w:val="auto"/>
          <w:sz w:val="28"/>
          <w:szCs w:val="28"/>
          <w:rtl/>
          <w:lang w:bidi="he-IL"/>
        </w:rPr>
      </w:pPr>
      <w:r>
        <w:rPr>
          <w:rFonts w:asciiTheme="minorBidi" w:hAnsiTheme="minorBidi" w:cstheme="minorBidi" w:hint="cs"/>
          <w:b w:val="0"/>
          <w:bCs w:val="0"/>
          <w:color w:val="auto"/>
          <w:sz w:val="28"/>
          <w:szCs w:val="28"/>
          <w:rtl/>
          <w:lang w:bidi="he-IL"/>
        </w:rPr>
        <w:t xml:space="preserve">מנהל: </w:t>
      </w:r>
      <w:r w:rsidRPr="004175B2">
        <w:rPr>
          <w:rFonts w:asciiTheme="minorBidi" w:hAnsiTheme="minorBidi" w:cstheme="minorBidi"/>
          <w:b w:val="0"/>
          <w:bCs w:val="0"/>
          <w:color w:val="auto"/>
          <w:sz w:val="28"/>
          <w:szCs w:val="28"/>
          <w:lang w:bidi="he-IL"/>
        </w:rPr>
        <w:t xml:space="preserve"> </w:t>
      </w:r>
      <w:r w:rsidRPr="004175B2">
        <w:rPr>
          <w:rFonts w:asciiTheme="minorBidi" w:hAnsiTheme="minorBidi" w:cstheme="minorBidi"/>
          <w:b w:val="0"/>
          <w:bCs w:val="0"/>
          <w:color w:val="auto"/>
          <w:sz w:val="28"/>
          <w:szCs w:val="28"/>
          <w:rtl/>
          <w:lang w:bidi="he-IL"/>
        </w:rPr>
        <w:t>משתמש בעל הרשאות מיוחדות לניהול תוכן ופיקוח על פעילות האפליקציה</w:t>
      </w:r>
      <w:r w:rsidRPr="004175B2">
        <w:rPr>
          <w:rFonts w:asciiTheme="minorBidi" w:hAnsiTheme="minorBidi" w:cstheme="minorBidi"/>
          <w:b w:val="0"/>
          <w:bCs w:val="0"/>
          <w:color w:val="auto"/>
          <w:sz w:val="28"/>
          <w:szCs w:val="28"/>
          <w:lang w:bidi="he-IL"/>
        </w:rPr>
        <w:t>.</w:t>
      </w:r>
    </w:p>
    <w:p w14:paraId="711E2B8B" w14:textId="77777777" w:rsidR="004175B2" w:rsidRPr="004175B2" w:rsidRDefault="004175B2" w:rsidP="004175B2">
      <w:pPr>
        <w:bidi/>
        <w:rPr>
          <w:lang w:bidi="he-IL"/>
        </w:rPr>
      </w:pPr>
    </w:p>
    <w:p w14:paraId="45746A2C" w14:textId="77777777" w:rsidR="00B40087" w:rsidRDefault="00B40087" w:rsidP="00B40087">
      <w:pPr>
        <w:pStyle w:val="1"/>
      </w:pPr>
      <w:r>
        <w:lastRenderedPageBreak/>
        <w:t>2. Overall Description</w:t>
      </w:r>
    </w:p>
    <w:p w14:paraId="1E1A0044" w14:textId="77777777" w:rsidR="00B40087" w:rsidRDefault="00B40087" w:rsidP="00B40087">
      <w:pPr>
        <w:pStyle w:val="21"/>
      </w:pPr>
      <w:r>
        <w:t>2.1 User Needs</w:t>
      </w:r>
    </w:p>
    <w:p w14:paraId="74435AB5" w14:textId="355F19C1" w:rsidR="002D37F1" w:rsidRPr="002D37F1" w:rsidRDefault="002D37F1" w:rsidP="002D37F1">
      <w:pPr>
        <w:pStyle w:val="31"/>
        <w:bidi/>
        <w:ind w:left="-999"/>
        <w:rPr>
          <w:rFonts w:asciiTheme="minorBidi" w:hAnsiTheme="minorBidi" w:cstheme="minorBidi"/>
          <w:b w:val="0"/>
          <w:bCs w:val="0"/>
          <w:color w:val="auto"/>
          <w:sz w:val="28"/>
          <w:szCs w:val="28"/>
          <w:lang w:bidi="he-IL"/>
        </w:rPr>
      </w:pPr>
      <w:r w:rsidRPr="002D37F1">
        <w:rPr>
          <w:rFonts w:asciiTheme="minorBidi" w:hAnsiTheme="minorBidi" w:cstheme="minorBidi"/>
          <w:b w:val="0"/>
          <w:bCs w:val="0"/>
          <w:color w:val="auto"/>
          <w:sz w:val="28"/>
          <w:szCs w:val="28"/>
          <w:rtl/>
          <w:lang w:bidi="he-IL"/>
        </w:rPr>
        <w:t xml:space="preserve">משתמשים זקוקים לפלטפורמה אמינה שתאפשר להם לשתף מזון ולמצוא מזון בקלות. האפליקציה נותנת מענה לצורך הזה על ידי מתן פתרון מסודר, יעיל ונוח לשימוש, </w:t>
      </w:r>
      <w:r w:rsidR="00594AEE">
        <w:rPr>
          <w:rFonts w:asciiTheme="minorBidi" w:hAnsiTheme="minorBidi" w:cstheme="minorBidi"/>
          <w:b w:val="0"/>
          <w:bCs w:val="0"/>
          <w:color w:val="auto"/>
          <w:sz w:val="28"/>
          <w:szCs w:val="28"/>
          <w:rtl/>
          <w:lang w:bidi="he-IL"/>
        </w:rPr>
        <w:br/>
      </w:r>
      <w:r w:rsidRPr="002D37F1">
        <w:rPr>
          <w:rFonts w:asciiTheme="minorBidi" w:hAnsiTheme="minorBidi" w:cstheme="minorBidi"/>
          <w:b w:val="0"/>
          <w:bCs w:val="0"/>
          <w:color w:val="auto"/>
          <w:sz w:val="28"/>
          <w:szCs w:val="28"/>
          <w:rtl/>
          <w:lang w:bidi="he-IL"/>
        </w:rPr>
        <w:t>שמאפשר לפרסם, לנהל ולחפש פריטי מזון בצורה פשוטה ומהירה</w:t>
      </w:r>
      <w:r w:rsidRPr="002D37F1">
        <w:rPr>
          <w:rFonts w:asciiTheme="minorBidi" w:hAnsiTheme="minorBidi" w:cstheme="minorBidi"/>
          <w:b w:val="0"/>
          <w:bCs w:val="0"/>
          <w:color w:val="auto"/>
          <w:sz w:val="28"/>
          <w:szCs w:val="28"/>
          <w:lang w:bidi="he-IL"/>
        </w:rPr>
        <w:t>.</w:t>
      </w:r>
    </w:p>
    <w:p w14:paraId="2C4D6E65" w14:textId="77777777" w:rsidR="00B40087" w:rsidRDefault="00B40087" w:rsidP="00B40087">
      <w:pPr>
        <w:pStyle w:val="21"/>
      </w:pPr>
      <w:r>
        <w:t>2.2 Assumptions and Dependencies</w:t>
      </w:r>
    </w:p>
    <w:p w14:paraId="27BE00C8" w14:textId="77777777" w:rsidR="002D37F1" w:rsidRPr="002D37F1" w:rsidRDefault="002D37F1" w:rsidP="002D37F1">
      <w:pPr>
        <w:pStyle w:val="31"/>
        <w:bidi/>
        <w:ind w:left="-999"/>
        <w:rPr>
          <w:rFonts w:asciiTheme="minorBidi" w:hAnsiTheme="minorBidi" w:cstheme="minorBidi"/>
          <w:b w:val="0"/>
          <w:bCs w:val="0"/>
          <w:color w:val="auto"/>
          <w:sz w:val="28"/>
          <w:szCs w:val="28"/>
          <w:u w:val="single"/>
          <w:lang w:bidi="he-IL"/>
        </w:rPr>
      </w:pPr>
      <w:r w:rsidRPr="002D37F1">
        <w:rPr>
          <w:rFonts w:asciiTheme="minorBidi" w:hAnsiTheme="minorBidi" w:cstheme="minorBidi"/>
          <w:b w:val="0"/>
          <w:bCs w:val="0"/>
          <w:color w:val="auto"/>
          <w:sz w:val="28"/>
          <w:szCs w:val="28"/>
          <w:u w:val="single"/>
          <w:rtl/>
          <w:lang w:bidi="he-IL"/>
        </w:rPr>
        <w:t>הנחות</w:t>
      </w:r>
      <w:r w:rsidRPr="002D37F1">
        <w:rPr>
          <w:rFonts w:asciiTheme="minorBidi" w:hAnsiTheme="minorBidi" w:cstheme="minorBidi"/>
          <w:b w:val="0"/>
          <w:bCs w:val="0"/>
          <w:color w:val="auto"/>
          <w:sz w:val="28"/>
          <w:szCs w:val="28"/>
          <w:u w:val="single"/>
          <w:lang w:bidi="he-IL"/>
        </w:rPr>
        <w:t>:</w:t>
      </w:r>
    </w:p>
    <w:p w14:paraId="3F30CFCC" w14:textId="77777777" w:rsidR="002D37F1" w:rsidRPr="002D37F1" w:rsidRDefault="002D37F1" w:rsidP="002D37F1">
      <w:pPr>
        <w:pStyle w:val="31"/>
        <w:bidi/>
        <w:ind w:left="-999"/>
        <w:rPr>
          <w:rFonts w:asciiTheme="minorBidi" w:hAnsiTheme="minorBidi" w:cstheme="minorBidi"/>
          <w:b w:val="0"/>
          <w:bCs w:val="0"/>
          <w:color w:val="auto"/>
          <w:sz w:val="28"/>
          <w:szCs w:val="28"/>
          <w:lang w:bidi="he-IL"/>
        </w:rPr>
      </w:pPr>
      <w:r w:rsidRPr="002D37F1">
        <w:rPr>
          <w:rFonts w:asciiTheme="minorBidi" w:hAnsiTheme="minorBidi" w:cstheme="minorBidi"/>
          <w:b w:val="0"/>
          <w:bCs w:val="0"/>
          <w:color w:val="auto"/>
          <w:sz w:val="28"/>
          <w:szCs w:val="28"/>
          <w:rtl/>
          <w:lang w:bidi="he-IL"/>
        </w:rPr>
        <w:t>למשתמשים יש גישה למכשירים ניידים עם חיבור לאינטרנט</w:t>
      </w:r>
      <w:r w:rsidRPr="002D37F1">
        <w:rPr>
          <w:rFonts w:asciiTheme="minorBidi" w:hAnsiTheme="minorBidi" w:cstheme="minorBidi"/>
          <w:b w:val="0"/>
          <w:bCs w:val="0"/>
          <w:color w:val="auto"/>
          <w:sz w:val="28"/>
          <w:szCs w:val="28"/>
          <w:lang w:bidi="he-IL"/>
        </w:rPr>
        <w:t>.</w:t>
      </w:r>
    </w:p>
    <w:p w14:paraId="4EA0A877" w14:textId="77777777" w:rsidR="002D37F1" w:rsidRPr="002D37F1" w:rsidRDefault="002D37F1" w:rsidP="002D37F1">
      <w:pPr>
        <w:pStyle w:val="31"/>
        <w:bidi/>
        <w:ind w:left="-999"/>
        <w:rPr>
          <w:rFonts w:asciiTheme="minorBidi" w:hAnsiTheme="minorBidi" w:cstheme="minorBidi"/>
          <w:b w:val="0"/>
          <w:bCs w:val="0"/>
          <w:color w:val="auto"/>
          <w:sz w:val="28"/>
          <w:szCs w:val="28"/>
          <w:lang w:bidi="he-IL"/>
        </w:rPr>
      </w:pPr>
      <w:r w:rsidRPr="002D37F1">
        <w:rPr>
          <w:rFonts w:asciiTheme="minorBidi" w:hAnsiTheme="minorBidi" w:cstheme="minorBidi"/>
          <w:b w:val="0"/>
          <w:bCs w:val="0"/>
          <w:color w:val="auto"/>
          <w:sz w:val="28"/>
          <w:szCs w:val="28"/>
          <w:rtl/>
          <w:lang w:bidi="he-IL"/>
        </w:rPr>
        <w:t>מנהלי המערכת פועלים באופן פעיל לפיקוח על התוכן ולניהול תוכן שאינו ראוי</w:t>
      </w:r>
      <w:r w:rsidRPr="002D37F1">
        <w:rPr>
          <w:rFonts w:asciiTheme="minorBidi" w:hAnsiTheme="minorBidi" w:cstheme="minorBidi"/>
          <w:b w:val="0"/>
          <w:bCs w:val="0"/>
          <w:color w:val="auto"/>
          <w:sz w:val="28"/>
          <w:szCs w:val="28"/>
          <w:lang w:bidi="he-IL"/>
        </w:rPr>
        <w:t>.</w:t>
      </w:r>
    </w:p>
    <w:p w14:paraId="046BB187" w14:textId="77777777" w:rsidR="002D37F1" w:rsidRPr="002D37F1" w:rsidRDefault="002D37F1" w:rsidP="002D37F1">
      <w:pPr>
        <w:pStyle w:val="31"/>
        <w:bidi/>
        <w:ind w:left="-999"/>
        <w:rPr>
          <w:rFonts w:asciiTheme="minorBidi" w:hAnsiTheme="minorBidi" w:cstheme="minorBidi"/>
          <w:b w:val="0"/>
          <w:bCs w:val="0"/>
          <w:color w:val="auto"/>
          <w:sz w:val="28"/>
          <w:szCs w:val="28"/>
          <w:u w:val="single"/>
          <w:lang w:bidi="he-IL"/>
        </w:rPr>
      </w:pPr>
      <w:r w:rsidRPr="002D37F1">
        <w:rPr>
          <w:rFonts w:asciiTheme="minorBidi" w:hAnsiTheme="minorBidi" w:cstheme="minorBidi"/>
          <w:b w:val="0"/>
          <w:bCs w:val="0"/>
          <w:color w:val="auto"/>
          <w:sz w:val="28"/>
          <w:szCs w:val="28"/>
          <w:u w:val="single"/>
          <w:rtl/>
          <w:lang w:bidi="he-IL"/>
        </w:rPr>
        <w:t>תלויות</w:t>
      </w:r>
      <w:r w:rsidRPr="002D37F1">
        <w:rPr>
          <w:rFonts w:asciiTheme="minorBidi" w:hAnsiTheme="minorBidi" w:cstheme="minorBidi"/>
          <w:b w:val="0"/>
          <w:bCs w:val="0"/>
          <w:color w:val="auto"/>
          <w:sz w:val="28"/>
          <w:szCs w:val="28"/>
          <w:u w:val="single"/>
          <w:lang w:bidi="he-IL"/>
        </w:rPr>
        <w:t>:</w:t>
      </w:r>
    </w:p>
    <w:p w14:paraId="328648C8" w14:textId="0AD100BC" w:rsidR="002D37F1" w:rsidRPr="002D37F1" w:rsidRDefault="002D37F1" w:rsidP="002D37F1">
      <w:pPr>
        <w:pStyle w:val="31"/>
        <w:bidi/>
        <w:ind w:left="-999"/>
        <w:rPr>
          <w:rFonts w:asciiTheme="minorBidi" w:hAnsiTheme="minorBidi" w:cstheme="minorBidi"/>
          <w:b w:val="0"/>
          <w:bCs w:val="0"/>
          <w:color w:val="auto"/>
          <w:sz w:val="28"/>
          <w:szCs w:val="28"/>
          <w:lang w:bidi="he-IL"/>
        </w:rPr>
      </w:pPr>
      <w:r w:rsidRPr="002D37F1">
        <w:rPr>
          <w:rFonts w:asciiTheme="minorBidi" w:hAnsiTheme="minorBidi" w:cstheme="minorBidi"/>
          <w:b w:val="0"/>
          <w:bCs w:val="0"/>
          <w:color w:val="auto"/>
          <w:sz w:val="28"/>
          <w:szCs w:val="28"/>
          <w:rtl/>
          <w:lang w:bidi="he-IL"/>
        </w:rPr>
        <w:t xml:space="preserve">השימוש </w:t>
      </w:r>
      <w:r w:rsidR="00594AEE">
        <w:rPr>
          <w:rFonts w:asciiTheme="minorBidi" w:hAnsiTheme="minorBidi" w:cstheme="minorBidi" w:hint="cs"/>
          <w:b w:val="0"/>
          <w:bCs w:val="0"/>
          <w:color w:val="auto"/>
          <w:sz w:val="28"/>
          <w:szCs w:val="28"/>
          <w:rtl/>
          <w:lang w:bidi="he-IL"/>
        </w:rPr>
        <w:t>ב-</w:t>
      </w:r>
      <w:r w:rsidR="007F2C3B">
        <w:rPr>
          <w:rFonts w:asciiTheme="minorBidi" w:hAnsiTheme="minorBidi" w:cstheme="minorBidi"/>
          <w:b w:val="0"/>
          <w:bCs w:val="0"/>
          <w:color w:val="auto"/>
          <w:sz w:val="28"/>
          <w:szCs w:val="28"/>
          <w:lang w:bidi="he-IL"/>
        </w:rPr>
        <w:t xml:space="preserve">  </w:t>
      </w:r>
      <w:r w:rsidRPr="002D37F1">
        <w:rPr>
          <w:rFonts w:asciiTheme="minorBidi" w:hAnsiTheme="minorBidi" w:cstheme="minorBidi"/>
          <w:b w:val="0"/>
          <w:bCs w:val="0"/>
          <w:color w:val="auto"/>
          <w:sz w:val="28"/>
          <w:szCs w:val="28"/>
          <w:lang w:bidi="he-IL"/>
        </w:rPr>
        <w:t xml:space="preserve">Firebase </w:t>
      </w:r>
      <w:r w:rsidRPr="002D37F1">
        <w:rPr>
          <w:rFonts w:asciiTheme="minorBidi" w:hAnsiTheme="minorBidi" w:cstheme="minorBidi"/>
          <w:b w:val="0"/>
          <w:bCs w:val="0"/>
          <w:color w:val="auto"/>
          <w:sz w:val="28"/>
          <w:szCs w:val="28"/>
          <w:rtl/>
          <w:lang w:bidi="he-IL"/>
        </w:rPr>
        <w:t>לניהול בסיס הנתונים ולאימות משתמשים</w:t>
      </w:r>
      <w:r w:rsidRPr="002D37F1">
        <w:rPr>
          <w:rFonts w:asciiTheme="minorBidi" w:hAnsiTheme="minorBidi" w:cstheme="minorBidi"/>
          <w:b w:val="0"/>
          <w:bCs w:val="0"/>
          <w:color w:val="auto"/>
          <w:sz w:val="28"/>
          <w:szCs w:val="28"/>
          <w:lang w:bidi="he-IL"/>
        </w:rPr>
        <w:t>.</w:t>
      </w:r>
    </w:p>
    <w:p w14:paraId="64A2F818" w14:textId="424032A4" w:rsidR="002D37F1" w:rsidRPr="002D37F1" w:rsidRDefault="007F2C3B" w:rsidP="002D37F1">
      <w:pPr>
        <w:pStyle w:val="31"/>
        <w:bidi/>
        <w:ind w:left="-999"/>
        <w:rPr>
          <w:rFonts w:asciiTheme="minorBidi" w:hAnsiTheme="minorBidi" w:cstheme="minorBidi"/>
          <w:b w:val="0"/>
          <w:bCs w:val="0"/>
          <w:color w:val="auto"/>
          <w:sz w:val="28"/>
          <w:szCs w:val="28"/>
          <w:lang w:bidi="he-IL"/>
        </w:rPr>
      </w:pPr>
      <w:r>
        <w:rPr>
          <w:rFonts w:asciiTheme="minorBidi" w:hAnsiTheme="minorBidi" w:cstheme="minorBidi"/>
          <w:b w:val="0"/>
          <w:bCs w:val="0"/>
          <w:color w:val="auto"/>
          <w:sz w:val="28"/>
          <w:szCs w:val="28"/>
          <w:lang w:bidi="he-IL"/>
        </w:rPr>
        <w:t xml:space="preserve"> </w:t>
      </w:r>
      <w:r w:rsidR="002D37F1" w:rsidRPr="002D37F1">
        <w:rPr>
          <w:rFonts w:asciiTheme="minorBidi" w:hAnsiTheme="minorBidi" w:cstheme="minorBidi"/>
          <w:b w:val="0"/>
          <w:bCs w:val="0"/>
          <w:color w:val="auto"/>
          <w:sz w:val="28"/>
          <w:szCs w:val="28"/>
          <w:lang w:bidi="he-IL"/>
        </w:rPr>
        <w:t xml:space="preserve">Android Studio </w:t>
      </w:r>
      <w:r w:rsidR="002D37F1" w:rsidRPr="002D37F1">
        <w:rPr>
          <w:rFonts w:asciiTheme="minorBidi" w:hAnsiTheme="minorBidi" w:cstheme="minorBidi"/>
          <w:b w:val="0"/>
          <w:bCs w:val="0"/>
          <w:color w:val="auto"/>
          <w:sz w:val="28"/>
          <w:szCs w:val="28"/>
          <w:rtl/>
          <w:lang w:bidi="he-IL"/>
        </w:rPr>
        <w:t>משמש כסביבת הפיתוח של האפליקציה</w:t>
      </w:r>
      <w:r w:rsidR="002D37F1" w:rsidRPr="002D37F1">
        <w:rPr>
          <w:rFonts w:asciiTheme="minorBidi" w:hAnsiTheme="minorBidi" w:cstheme="minorBidi"/>
          <w:b w:val="0"/>
          <w:bCs w:val="0"/>
          <w:color w:val="auto"/>
          <w:sz w:val="28"/>
          <w:szCs w:val="28"/>
          <w:lang w:bidi="he-IL"/>
        </w:rPr>
        <w:t>.</w:t>
      </w:r>
    </w:p>
    <w:p w14:paraId="1CC9EA37" w14:textId="77777777" w:rsidR="00B40087" w:rsidRDefault="00B40087" w:rsidP="00B40087">
      <w:pPr>
        <w:pStyle w:val="1"/>
      </w:pPr>
      <w:r>
        <w:t>3. System Features and Requirements</w:t>
      </w:r>
    </w:p>
    <w:p w14:paraId="092B05D1" w14:textId="77777777" w:rsidR="00B40087" w:rsidRDefault="00B40087" w:rsidP="00B40087">
      <w:pPr>
        <w:pStyle w:val="21"/>
      </w:pPr>
      <w:r>
        <w:t>3.1 Functional Requirements</w:t>
      </w:r>
    </w:p>
    <w:p w14:paraId="2E82AAD0" w14:textId="77777777" w:rsidR="007F2C3B" w:rsidRPr="007F2C3B" w:rsidRDefault="007F2C3B" w:rsidP="007F2C3B">
      <w:pPr>
        <w:pStyle w:val="31"/>
        <w:bidi/>
        <w:ind w:left="-999"/>
        <w:rPr>
          <w:rFonts w:asciiTheme="minorBidi" w:hAnsiTheme="minorBidi" w:cstheme="minorBidi"/>
          <w:b w:val="0"/>
          <w:bCs w:val="0"/>
          <w:color w:val="auto"/>
          <w:sz w:val="28"/>
          <w:szCs w:val="28"/>
          <w:lang w:bidi="he-IL"/>
        </w:rPr>
      </w:pPr>
      <w:r w:rsidRPr="007F2C3B">
        <w:rPr>
          <w:rFonts w:asciiTheme="minorBidi" w:hAnsiTheme="minorBidi" w:cstheme="minorBidi"/>
          <w:b w:val="0"/>
          <w:bCs w:val="0"/>
          <w:color w:val="auto"/>
          <w:sz w:val="28"/>
          <w:szCs w:val="28"/>
          <w:rtl/>
          <w:lang w:bidi="he-IL"/>
        </w:rPr>
        <w:t>משתמשים יכולים ליצור, לערוך ולמחוק מודעות</w:t>
      </w:r>
      <w:r w:rsidRPr="007F2C3B">
        <w:rPr>
          <w:rFonts w:asciiTheme="minorBidi" w:hAnsiTheme="minorBidi" w:cstheme="minorBidi"/>
          <w:b w:val="0"/>
          <w:bCs w:val="0"/>
          <w:color w:val="auto"/>
          <w:sz w:val="28"/>
          <w:szCs w:val="28"/>
          <w:lang w:bidi="he-IL"/>
        </w:rPr>
        <w:t>.</w:t>
      </w:r>
    </w:p>
    <w:p w14:paraId="65DFB32B" w14:textId="77777777" w:rsidR="007F2C3B" w:rsidRPr="007F2C3B" w:rsidRDefault="007F2C3B" w:rsidP="007F2C3B">
      <w:pPr>
        <w:pStyle w:val="31"/>
        <w:bidi/>
        <w:ind w:left="-999"/>
        <w:rPr>
          <w:rFonts w:asciiTheme="minorBidi" w:hAnsiTheme="minorBidi" w:cstheme="minorBidi" w:hint="cs"/>
          <w:b w:val="0"/>
          <w:bCs w:val="0"/>
          <w:color w:val="auto"/>
          <w:sz w:val="28"/>
          <w:szCs w:val="28"/>
          <w:rtl/>
          <w:lang w:bidi="he-IL"/>
        </w:rPr>
      </w:pPr>
      <w:r w:rsidRPr="007F2C3B">
        <w:rPr>
          <w:rFonts w:asciiTheme="minorBidi" w:hAnsiTheme="minorBidi" w:cstheme="minorBidi"/>
          <w:b w:val="0"/>
          <w:bCs w:val="0"/>
          <w:color w:val="auto"/>
          <w:sz w:val="28"/>
          <w:szCs w:val="28"/>
          <w:rtl/>
          <w:lang w:bidi="he-IL"/>
        </w:rPr>
        <w:t>המערכת תמחק באופן אוטומטי מודעות שפג תוקפן</w:t>
      </w:r>
      <w:r w:rsidRPr="007F2C3B">
        <w:rPr>
          <w:rFonts w:asciiTheme="minorBidi" w:hAnsiTheme="minorBidi" w:cstheme="minorBidi"/>
          <w:b w:val="0"/>
          <w:bCs w:val="0"/>
          <w:color w:val="auto"/>
          <w:sz w:val="28"/>
          <w:szCs w:val="28"/>
          <w:lang w:bidi="he-IL"/>
        </w:rPr>
        <w:t>.</w:t>
      </w:r>
    </w:p>
    <w:p w14:paraId="51E96F02" w14:textId="77777777" w:rsidR="007F2C3B" w:rsidRPr="007F2C3B" w:rsidRDefault="007F2C3B" w:rsidP="007F2C3B">
      <w:pPr>
        <w:pStyle w:val="31"/>
        <w:bidi/>
        <w:ind w:left="-999"/>
        <w:rPr>
          <w:rFonts w:asciiTheme="minorBidi" w:hAnsiTheme="minorBidi" w:cstheme="minorBidi"/>
          <w:b w:val="0"/>
          <w:bCs w:val="0"/>
          <w:color w:val="auto"/>
          <w:sz w:val="28"/>
          <w:szCs w:val="28"/>
          <w:lang w:bidi="he-IL"/>
        </w:rPr>
      </w:pPr>
      <w:r w:rsidRPr="007F2C3B">
        <w:rPr>
          <w:rFonts w:asciiTheme="minorBidi" w:hAnsiTheme="minorBidi" w:cstheme="minorBidi"/>
          <w:b w:val="0"/>
          <w:bCs w:val="0"/>
          <w:color w:val="auto"/>
          <w:sz w:val="28"/>
          <w:szCs w:val="28"/>
          <w:rtl/>
          <w:lang w:bidi="he-IL"/>
        </w:rPr>
        <w:t>מנהלים יכולים לחסום משתמשים ולהסיר תוכן שאינו מתאים</w:t>
      </w:r>
      <w:r w:rsidRPr="007F2C3B">
        <w:rPr>
          <w:rFonts w:asciiTheme="minorBidi" w:hAnsiTheme="minorBidi" w:cstheme="minorBidi"/>
          <w:b w:val="0"/>
          <w:bCs w:val="0"/>
          <w:color w:val="auto"/>
          <w:sz w:val="28"/>
          <w:szCs w:val="28"/>
          <w:lang w:bidi="he-IL"/>
        </w:rPr>
        <w:t>.</w:t>
      </w:r>
    </w:p>
    <w:p w14:paraId="34F96BF3" w14:textId="77777777" w:rsidR="00B40087" w:rsidRDefault="00B40087" w:rsidP="00B40087">
      <w:pPr>
        <w:pStyle w:val="21"/>
      </w:pPr>
      <w:r>
        <w:t>3.2 External Interface Requirements</w:t>
      </w:r>
    </w:p>
    <w:p w14:paraId="2EB2DDF4" w14:textId="77777777" w:rsidR="007F2C3B" w:rsidRPr="007F2C3B" w:rsidRDefault="007F2C3B" w:rsidP="007F2C3B">
      <w:pPr>
        <w:pStyle w:val="31"/>
        <w:bidi/>
        <w:ind w:left="-999"/>
        <w:rPr>
          <w:rFonts w:asciiTheme="minorBidi" w:hAnsiTheme="minorBidi" w:cstheme="minorBidi" w:hint="cs"/>
          <w:b w:val="0"/>
          <w:bCs w:val="0"/>
          <w:color w:val="auto"/>
          <w:sz w:val="28"/>
          <w:szCs w:val="28"/>
          <w:u w:val="single"/>
          <w:rtl/>
          <w:lang w:bidi="he-IL"/>
        </w:rPr>
      </w:pPr>
      <w:r w:rsidRPr="007F2C3B">
        <w:rPr>
          <w:rFonts w:asciiTheme="minorBidi" w:hAnsiTheme="minorBidi" w:cstheme="minorBidi"/>
          <w:b w:val="0"/>
          <w:bCs w:val="0"/>
          <w:color w:val="auto"/>
          <w:sz w:val="28"/>
          <w:szCs w:val="28"/>
          <w:u w:val="single"/>
          <w:rtl/>
          <w:lang w:bidi="he-IL"/>
        </w:rPr>
        <w:t>ממשק משתמש</w:t>
      </w:r>
      <w:r w:rsidRPr="007F2C3B">
        <w:rPr>
          <w:rFonts w:asciiTheme="minorBidi" w:hAnsiTheme="minorBidi" w:cstheme="minorBidi"/>
          <w:b w:val="0"/>
          <w:bCs w:val="0"/>
          <w:color w:val="auto"/>
          <w:sz w:val="28"/>
          <w:szCs w:val="28"/>
          <w:u w:val="single"/>
          <w:lang w:bidi="he-IL"/>
        </w:rPr>
        <w:t>:</w:t>
      </w:r>
    </w:p>
    <w:p w14:paraId="1EF99F8D" w14:textId="77777777" w:rsidR="007F2C3B" w:rsidRPr="007F2C3B" w:rsidRDefault="007F2C3B" w:rsidP="007F2C3B">
      <w:pPr>
        <w:pStyle w:val="31"/>
        <w:bidi/>
        <w:ind w:left="-999"/>
        <w:rPr>
          <w:rFonts w:asciiTheme="minorBidi" w:hAnsiTheme="minorBidi" w:cstheme="minorBidi"/>
          <w:b w:val="0"/>
          <w:bCs w:val="0"/>
          <w:color w:val="auto"/>
          <w:sz w:val="28"/>
          <w:szCs w:val="28"/>
          <w:lang w:bidi="he-IL"/>
        </w:rPr>
      </w:pPr>
      <w:r w:rsidRPr="007F2C3B">
        <w:rPr>
          <w:rFonts w:asciiTheme="minorBidi" w:hAnsiTheme="minorBidi" w:cstheme="minorBidi"/>
          <w:b w:val="0"/>
          <w:bCs w:val="0"/>
          <w:color w:val="auto"/>
          <w:sz w:val="28"/>
          <w:szCs w:val="28"/>
          <w:rtl/>
          <w:lang w:bidi="he-IL"/>
        </w:rPr>
        <w:t>ממשק אינטואיטיבי ונוח לשימוש במכשירים ניידים</w:t>
      </w:r>
      <w:r w:rsidRPr="007F2C3B">
        <w:rPr>
          <w:rFonts w:asciiTheme="minorBidi" w:hAnsiTheme="minorBidi" w:cstheme="minorBidi"/>
          <w:b w:val="0"/>
          <w:bCs w:val="0"/>
          <w:color w:val="auto"/>
          <w:sz w:val="28"/>
          <w:szCs w:val="28"/>
          <w:lang w:bidi="he-IL"/>
        </w:rPr>
        <w:t>.</w:t>
      </w:r>
    </w:p>
    <w:p w14:paraId="696AA9C1" w14:textId="2737E11F" w:rsidR="007F2C3B" w:rsidRPr="007F2C3B" w:rsidRDefault="007F2C3B" w:rsidP="007F2C3B">
      <w:pPr>
        <w:pStyle w:val="31"/>
        <w:bidi/>
        <w:ind w:left="-999"/>
        <w:rPr>
          <w:rFonts w:asciiTheme="minorBidi" w:hAnsiTheme="minorBidi" w:cstheme="minorBidi" w:hint="cs"/>
          <w:b w:val="0"/>
          <w:bCs w:val="0"/>
          <w:color w:val="auto"/>
          <w:sz w:val="28"/>
          <w:szCs w:val="28"/>
          <w:rtl/>
          <w:lang w:bidi="he-IL"/>
        </w:rPr>
      </w:pPr>
      <w:r w:rsidRPr="007F2C3B">
        <w:rPr>
          <w:rFonts w:asciiTheme="minorBidi" w:hAnsiTheme="minorBidi" w:cstheme="minorBidi"/>
          <w:b w:val="0"/>
          <w:bCs w:val="0"/>
          <w:color w:val="auto"/>
          <w:sz w:val="28"/>
          <w:szCs w:val="28"/>
          <w:rtl/>
          <w:lang w:bidi="he-IL"/>
        </w:rPr>
        <w:t>תמיכה בהתחברות באמצעות חשבונות</w:t>
      </w:r>
      <w:r w:rsidRPr="007F2C3B">
        <w:rPr>
          <w:rFonts w:asciiTheme="minorBidi" w:hAnsiTheme="minorBidi" w:cstheme="minorBidi"/>
          <w:b w:val="0"/>
          <w:bCs w:val="0"/>
          <w:color w:val="auto"/>
          <w:sz w:val="28"/>
          <w:szCs w:val="28"/>
          <w:lang w:bidi="he-IL"/>
        </w:rPr>
        <w:t xml:space="preserve"> Google </w:t>
      </w:r>
      <w:r w:rsidRPr="007F2C3B">
        <w:rPr>
          <w:rFonts w:asciiTheme="minorBidi" w:hAnsiTheme="minorBidi" w:cstheme="minorBidi"/>
          <w:b w:val="0"/>
          <w:bCs w:val="0"/>
          <w:color w:val="auto"/>
          <w:sz w:val="28"/>
          <w:szCs w:val="28"/>
          <w:rtl/>
          <w:lang w:bidi="he-IL"/>
        </w:rPr>
        <w:t>ו</w:t>
      </w:r>
      <w:r w:rsidR="00334BA2">
        <w:rPr>
          <w:rFonts w:asciiTheme="minorBidi" w:hAnsiTheme="minorBidi" w:cstheme="minorBidi"/>
          <w:b w:val="0"/>
          <w:bCs w:val="0"/>
          <w:color w:val="auto"/>
          <w:sz w:val="28"/>
          <w:szCs w:val="28"/>
          <w:lang w:bidi="he-IL"/>
        </w:rPr>
        <w:t>.</w:t>
      </w:r>
      <w:r w:rsidRPr="007F2C3B">
        <w:rPr>
          <w:rFonts w:asciiTheme="minorBidi" w:hAnsiTheme="minorBidi" w:cstheme="minorBidi"/>
          <w:b w:val="0"/>
          <w:bCs w:val="0"/>
          <w:color w:val="auto"/>
          <w:sz w:val="28"/>
          <w:szCs w:val="28"/>
          <w:lang w:bidi="he-IL"/>
        </w:rPr>
        <w:t>Facebook</w:t>
      </w:r>
      <w:r w:rsidR="00334BA2">
        <w:rPr>
          <w:rFonts w:asciiTheme="minorBidi" w:hAnsiTheme="minorBidi" w:cstheme="minorBidi"/>
          <w:b w:val="0"/>
          <w:bCs w:val="0"/>
          <w:color w:val="auto"/>
          <w:sz w:val="28"/>
          <w:szCs w:val="28"/>
          <w:lang w:bidi="he-IL"/>
        </w:rPr>
        <w:t xml:space="preserve"> -</w:t>
      </w:r>
    </w:p>
    <w:p w14:paraId="3BFF4088" w14:textId="77777777" w:rsidR="007F2C3B" w:rsidRPr="007F2C3B" w:rsidRDefault="007F2C3B" w:rsidP="007F2C3B">
      <w:pPr>
        <w:pStyle w:val="31"/>
        <w:bidi/>
        <w:ind w:left="-999"/>
        <w:rPr>
          <w:rFonts w:asciiTheme="minorBidi" w:hAnsiTheme="minorBidi" w:cstheme="minorBidi"/>
          <w:b w:val="0"/>
          <w:bCs w:val="0"/>
          <w:color w:val="auto"/>
          <w:sz w:val="28"/>
          <w:szCs w:val="28"/>
          <w:u w:val="single"/>
          <w:lang w:bidi="he-IL"/>
        </w:rPr>
      </w:pPr>
      <w:r w:rsidRPr="007F2C3B">
        <w:rPr>
          <w:rFonts w:asciiTheme="minorBidi" w:hAnsiTheme="minorBidi" w:cstheme="minorBidi"/>
          <w:b w:val="0"/>
          <w:bCs w:val="0"/>
          <w:color w:val="auto"/>
          <w:sz w:val="28"/>
          <w:szCs w:val="28"/>
          <w:u w:val="single"/>
          <w:rtl/>
          <w:lang w:bidi="he-IL"/>
        </w:rPr>
        <w:t>שילובים חיצוניים</w:t>
      </w:r>
      <w:r w:rsidRPr="007F2C3B">
        <w:rPr>
          <w:rFonts w:asciiTheme="minorBidi" w:hAnsiTheme="minorBidi" w:cstheme="minorBidi"/>
          <w:b w:val="0"/>
          <w:bCs w:val="0"/>
          <w:color w:val="auto"/>
          <w:sz w:val="28"/>
          <w:szCs w:val="28"/>
          <w:u w:val="single"/>
          <w:lang w:bidi="he-IL"/>
        </w:rPr>
        <w:t>:</w:t>
      </w:r>
    </w:p>
    <w:p w14:paraId="4A5B7F11" w14:textId="12A79662" w:rsidR="007F2C3B" w:rsidRPr="007F2C3B" w:rsidRDefault="007F2C3B" w:rsidP="007F2C3B">
      <w:pPr>
        <w:pStyle w:val="31"/>
        <w:bidi/>
        <w:ind w:left="-999"/>
        <w:rPr>
          <w:rFonts w:asciiTheme="minorBidi" w:hAnsiTheme="minorBidi" w:cstheme="minorBidi"/>
          <w:b w:val="0"/>
          <w:bCs w:val="0"/>
          <w:color w:val="auto"/>
          <w:sz w:val="28"/>
          <w:szCs w:val="28"/>
          <w:lang w:bidi="he-IL"/>
        </w:rPr>
      </w:pPr>
      <w:r w:rsidRPr="007F2C3B">
        <w:rPr>
          <w:rFonts w:asciiTheme="minorBidi" w:hAnsiTheme="minorBidi" w:cstheme="minorBidi"/>
          <w:b w:val="0"/>
          <w:bCs w:val="0"/>
          <w:color w:val="auto"/>
          <w:sz w:val="28"/>
          <w:szCs w:val="28"/>
          <w:rtl/>
          <w:lang w:bidi="he-IL"/>
        </w:rPr>
        <w:t xml:space="preserve">שימוש </w:t>
      </w:r>
      <w:r w:rsidR="00334BA2">
        <w:rPr>
          <w:rFonts w:asciiTheme="minorBidi" w:hAnsiTheme="minorBidi" w:cstheme="minorBidi" w:hint="cs"/>
          <w:b w:val="0"/>
          <w:bCs w:val="0"/>
          <w:color w:val="auto"/>
          <w:sz w:val="28"/>
          <w:szCs w:val="28"/>
          <w:rtl/>
          <w:lang w:bidi="he-IL"/>
        </w:rPr>
        <w:t>ב-</w:t>
      </w:r>
      <w:r w:rsidRPr="007F2C3B">
        <w:rPr>
          <w:rFonts w:asciiTheme="minorBidi" w:hAnsiTheme="minorBidi" w:cstheme="minorBidi"/>
          <w:b w:val="0"/>
          <w:bCs w:val="0"/>
          <w:color w:val="auto"/>
          <w:sz w:val="28"/>
          <w:szCs w:val="28"/>
          <w:lang w:bidi="he-IL"/>
        </w:rPr>
        <w:t>Firebase</w:t>
      </w:r>
      <w:r w:rsidR="00334BA2">
        <w:rPr>
          <w:rFonts w:asciiTheme="minorBidi" w:hAnsiTheme="minorBidi" w:cstheme="minorBidi"/>
          <w:b w:val="0"/>
          <w:bCs w:val="0"/>
          <w:color w:val="auto"/>
          <w:sz w:val="28"/>
          <w:szCs w:val="28"/>
          <w:lang w:bidi="he-IL"/>
        </w:rPr>
        <w:t xml:space="preserve"> </w:t>
      </w:r>
      <w:r w:rsidRPr="007F2C3B">
        <w:rPr>
          <w:rFonts w:asciiTheme="minorBidi" w:hAnsiTheme="minorBidi" w:cstheme="minorBidi"/>
          <w:b w:val="0"/>
          <w:bCs w:val="0"/>
          <w:color w:val="auto"/>
          <w:sz w:val="28"/>
          <w:szCs w:val="28"/>
          <w:lang w:bidi="he-IL"/>
        </w:rPr>
        <w:t xml:space="preserve"> </w:t>
      </w:r>
      <w:r w:rsidR="00334BA2">
        <w:rPr>
          <w:rFonts w:asciiTheme="minorBidi" w:hAnsiTheme="minorBidi" w:cstheme="minorBidi" w:hint="cs"/>
          <w:b w:val="0"/>
          <w:bCs w:val="0"/>
          <w:color w:val="auto"/>
          <w:sz w:val="28"/>
          <w:szCs w:val="28"/>
          <w:rtl/>
          <w:lang w:bidi="he-IL"/>
        </w:rPr>
        <w:t xml:space="preserve">  ל</w:t>
      </w:r>
      <w:r w:rsidRPr="007F2C3B">
        <w:rPr>
          <w:rFonts w:asciiTheme="minorBidi" w:hAnsiTheme="minorBidi" w:cstheme="minorBidi"/>
          <w:b w:val="0"/>
          <w:bCs w:val="0"/>
          <w:color w:val="auto"/>
          <w:sz w:val="28"/>
          <w:szCs w:val="28"/>
          <w:rtl/>
          <w:lang w:bidi="he-IL"/>
        </w:rPr>
        <w:t xml:space="preserve">ניהול פעולות </w:t>
      </w:r>
      <w:r w:rsidR="00334BA2">
        <w:rPr>
          <w:rFonts w:asciiTheme="minorBidi" w:hAnsiTheme="minorBidi" w:cstheme="minorBidi" w:hint="cs"/>
          <w:b w:val="0"/>
          <w:bCs w:val="0"/>
          <w:color w:val="auto"/>
          <w:sz w:val="28"/>
          <w:szCs w:val="28"/>
          <w:rtl/>
          <w:lang w:bidi="he-IL"/>
        </w:rPr>
        <w:t xml:space="preserve">ה- </w:t>
      </w:r>
      <w:r w:rsidRPr="007F2C3B">
        <w:rPr>
          <w:rFonts w:asciiTheme="minorBidi" w:hAnsiTheme="minorBidi" w:cstheme="minorBidi"/>
          <w:b w:val="0"/>
          <w:bCs w:val="0"/>
          <w:color w:val="auto"/>
          <w:sz w:val="28"/>
          <w:szCs w:val="28"/>
          <w:lang w:bidi="he-IL"/>
        </w:rPr>
        <w:t xml:space="preserve">backend </w:t>
      </w:r>
      <w:r w:rsidR="00334BA2">
        <w:rPr>
          <w:rFonts w:asciiTheme="minorBidi" w:hAnsiTheme="minorBidi" w:cstheme="minorBidi" w:hint="cs"/>
          <w:b w:val="0"/>
          <w:bCs w:val="0"/>
          <w:color w:val="auto"/>
          <w:sz w:val="28"/>
          <w:szCs w:val="28"/>
          <w:rtl/>
          <w:lang w:bidi="he-IL"/>
        </w:rPr>
        <w:t xml:space="preserve">  ש</w:t>
      </w:r>
      <w:r w:rsidRPr="007F2C3B">
        <w:rPr>
          <w:rFonts w:asciiTheme="minorBidi" w:hAnsiTheme="minorBidi" w:cstheme="minorBidi"/>
          <w:b w:val="0"/>
          <w:bCs w:val="0"/>
          <w:color w:val="auto"/>
          <w:sz w:val="28"/>
          <w:szCs w:val="28"/>
          <w:rtl/>
          <w:lang w:bidi="he-IL"/>
        </w:rPr>
        <w:t>ל האפליקציה</w:t>
      </w:r>
      <w:r w:rsidRPr="007F2C3B">
        <w:rPr>
          <w:rFonts w:asciiTheme="minorBidi" w:hAnsiTheme="minorBidi" w:cstheme="minorBidi"/>
          <w:b w:val="0"/>
          <w:bCs w:val="0"/>
          <w:color w:val="auto"/>
          <w:sz w:val="28"/>
          <w:szCs w:val="28"/>
          <w:lang w:bidi="he-IL"/>
        </w:rPr>
        <w:t>.</w:t>
      </w:r>
    </w:p>
    <w:p w14:paraId="33268AF7" w14:textId="77777777" w:rsidR="007F2C3B" w:rsidRPr="007F2C3B" w:rsidRDefault="007F2C3B" w:rsidP="007F2C3B">
      <w:pPr>
        <w:pStyle w:val="31"/>
        <w:bidi/>
        <w:ind w:left="-999"/>
        <w:rPr>
          <w:rFonts w:asciiTheme="minorBidi" w:hAnsiTheme="minorBidi" w:cstheme="minorBidi"/>
          <w:b w:val="0"/>
          <w:bCs w:val="0"/>
          <w:color w:val="auto"/>
          <w:sz w:val="28"/>
          <w:szCs w:val="28"/>
          <w:u w:val="single"/>
          <w:lang w:bidi="he-IL"/>
        </w:rPr>
      </w:pPr>
      <w:r w:rsidRPr="007F2C3B">
        <w:rPr>
          <w:rFonts w:asciiTheme="minorBidi" w:hAnsiTheme="minorBidi" w:cstheme="minorBidi"/>
          <w:b w:val="0"/>
          <w:bCs w:val="0"/>
          <w:color w:val="auto"/>
          <w:sz w:val="28"/>
          <w:szCs w:val="28"/>
          <w:u w:val="single"/>
          <w:rtl/>
          <w:lang w:bidi="he-IL"/>
        </w:rPr>
        <w:t>אחסון בענן</w:t>
      </w:r>
      <w:r w:rsidRPr="007F2C3B">
        <w:rPr>
          <w:rFonts w:asciiTheme="minorBidi" w:hAnsiTheme="minorBidi" w:cstheme="minorBidi"/>
          <w:b w:val="0"/>
          <w:bCs w:val="0"/>
          <w:color w:val="auto"/>
          <w:sz w:val="28"/>
          <w:szCs w:val="28"/>
          <w:u w:val="single"/>
          <w:lang w:bidi="he-IL"/>
        </w:rPr>
        <w:t>:</w:t>
      </w:r>
    </w:p>
    <w:p w14:paraId="68ADECC3" w14:textId="77777777" w:rsidR="007F2C3B" w:rsidRDefault="007F2C3B" w:rsidP="007F2C3B">
      <w:pPr>
        <w:pStyle w:val="31"/>
        <w:bidi/>
        <w:ind w:left="-999"/>
        <w:rPr>
          <w:rFonts w:asciiTheme="minorBidi" w:hAnsiTheme="minorBidi" w:cstheme="minorBidi"/>
          <w:b w:val="0"/>
          <w:bCs w:val="0"/>
          <w:color w:val="auto"/>
          <w:sz w:val="28"/>
          <w:szCs w:val="28"/>
          <w:rtl/>
          <w:lang w:bidi="he-IL"/>
        </w:rPr>
      </w:pPr>
      <w:r w:rsidRPr="007F2C3B">
        <w:rPr>
          <w:rFonts w:asciiTheme="minorBidi" w:hAnsiTheme="minorBidi" w:cstheme="minorBidi"/>
          <w:b w:val="0"/>
          <w:bCs w:val="0"/>
          <w:color w:val="auto"/>
          <w:sz w:val="28"/>
          <w:szCs w:val="28"/>
          <w:rtl/>
          <w:lang w:bidi="he-IL"/>
        </w:rPr>
        <w:t>אחסון נתונים עבור מודעות וניהול משתמשים</w:t>
      </w:r>
      <w:r w:rsidRPr="007F2C3B">
        <w:rPr>
          <w:rFonts w:asciiTheme="minorBidi" w:hAnsiTheme="minorBidi" w:cstheme="minorBidi"/>
          <w:b w:val="0"/>
          <w:bCs w:val="0"/>
          <w:color w:val="auto"/>
          <w:sz w:val="28"/>
          <w:szCs w:val="28"/>
          <w:lang w:bidi="he-IL"/>
        </w:rPr>
        <w:t>.</w:t>
      </w:r>
    </w:p>
    <w:p w14:paraId="281A4C52" w14:textId="77777777" w:rsidR="007F2C3B" w:rsidRPr="007F2C3B" w:rsidRDefault="007F2C3B" w:rsidP="007F2C3B">
      <w:pPr>
        <w:bidi/>
        <w:rPr>
          <w:lang w:bidi="he-IL"/>
        </w:rPr>
      </w:pPr>
    </w:p>
    <w:p w14:paraId="5D67419F" w14:textId="77777777" w:rsidR="00B40087" w:rsidRDefault="00B40087" w:rsidP="00B40087">
      <w:pPr>
        <w:pStyle w:val="21"/>
      </w:pPr>
      <w:r>
        <w:lastRenderedPageBreak/>
        <w:t>3.3 System Features</w:t>
      </w:r>
    </w:p>
    <w:p w14:paraId="1A43ECF7" w14:textId="77777777" w:rsidR="007F2C3B" w:rsidRPr="007F2C3B" w:rsidRDefault="007F2C3B" w:rsidP="007F2C3B">
      <w:pPr>
        <w:pStyle w:val="31"/>
        <w:bidi/>
        <w:ind w:left="-999"/>
        <w:rPr>
          <w:rFonts w:asciiTheme="minorBidi" w:hAnsiTheme="minorBidi" w:cstheme="minorBidi"/>
          <w:b w:val="0"/>
          <w:bCs w:val="0"/>
          <w:color w:val="auto"/>
          <w:sz w:val="28"/>
          <w:szCs w:val="28"/>
          <w:u w:val="single"/>
          <w:lang w:bidi="he-IL"/>
        </w:rPr>
      </w:pPr>
      <w:r w:rsidRPr="007F2C3B">
        <w:rPr>
          <w:rFonts w:asciiTheme="minorBidi" w:hAnsiTheme="minorBidi" w:cstheme="minorBidi"/>
          <w:b w:val="0"/>
          <w:bCs w:val="0"/>
          <w:color w:val="auto"/>
          <w:sz w:val="28"/>
          <w:szCs w:val="28"/>
          <w:u w:val="single"/>
          <w:rtl/>
          <w:lang w:bidi="he-IL"/>
        </w:rPr>
        <w:t>מאפיינים מרכזיים כוללים</w:t>
      </w:r>
      <w:r w:rsidRPr="007F2C3B">
        <w:rPr>
          <w:rFonts w:asciiTheme="minorBidi" w:hAnsiTheme="minorBidi" w:cstheme="minorBidi"/>
          <w:b w:val="0"/>
          <w:bCs w:val="0"/>
          <w:color w:val="auto"/>
          <w:sz w:val="28"/>
          <w:szCs w:val="28"/>
          <w:u w:val="single"/>
          <w:lang w:bidi="he-IL"/>
        </w:rPr>
        <w:t>:</w:t>
      </w:r>
    </w:p>
    <w:p w14:paraId="3AE676CE" w14:textId="77777777" w:rsidR="007F2C3B" w:rsidRPr="007F2C3B" w:rsidRDefault="007F2C3B" w:rsidP="007F2C3B">
      <w:pPr>
        <w:pStyle w:val="31"/>
        <w:bidi/>
        <w:ind w:left="-999"/>
        <w:rPr>
          <w:rFonts w:asciiTheme="minorBidi" w:hAnsiTheme="minorBidi" w:cstheme="minorBidi"/>
          <w:b w:val="0"/>
          <w:bCs w:val="0"/>
          <w:color w:val="auto"/>
          <w:sz w:val="28"/>
          <w:szCs w:val="28"/>
          <w:lang w:bidi="he-IL"/>
        </w:rPr>
      </w:pPr>
      <w:r w:rsidRPr="007F2C3B">
        <w:rPr>
          <w:rFonts w:asciiTheme="minorBidi" w:hAnsiTheme="minorBidi" w:cstheme="minorBidi"/>
          <w:b w:val="0"/>
          <w:bCs w:val="0"/>
          <w:color w:val="auto"/>
          <w:sz w:val="28"/>
          <w:szCs w:val="28"/>
          <w:rtl/>
          <w:lang w:bidi="he-IL"/>
        </w:rPr>
        <w:t>פרסום וניהול מודעות מזון</w:t>
      </w:r>
      <w:r w:rsidRPr="007F2C3B">
        <w:rPr>
          <w:rFonts w:asciiTheme="minorBidi" w:hAnsiTheme="minorBidi" w:cstheme="minorBidi"/>
          <w:b w:val="0"/>
          <w:bCs w:val="0"/>
          <w:color w:val="auto"/>
          <w:sz w:val="28"/>
          <w:szCs w:val="28"/>
          <w:lang w:bidi="he-IL"/>
        </w:rPr>
        <w:t>.</w:t>
      </w:r>
    </w:p>
    <w:p w14:paraId="366883B8" w14:textId="77777777" w:rsidR="007F2C3B" w:rsidRPr="007F2C3B" w:rsidRDefault="007F2C3B" w:rsidP="007F2C3B">
      <w:pPr>
        <w:pStyle w:val="31"/>
        <w:bidi/>
        <w:ind w:left="-999"/>
        <w:rPr>
          <w:rFonts w:asciiTheme="minorBidi" w:hAnsiTheme="minorBidi" w:cstheme="minorBidi"/>
          <w:b w:val="0"/>
          <w:bCs w:val="0"/>
          <w:color w:val="auto"/>
          <w:sz w:val="28"/>
          <w:szCs w:val="28"/>
          <w:lang w:bidi="he-IL"/>
        </w:rPr>
      </w:pPr>
      <w:r w:rsidRPr="007F2C3B">
        <w:rPr>
          <w:rFonts w:asciiTheme="minorBidi" w:hAnsiTheme="minorBidi" w:cstheme="minorBidi"/>
          <w:b w:val="0"/>
          <w:bCs w:val="0"/>
          <w:color w:val="auto"/>
          <w:sz w:val="28"/>
          <w:szCs w:val="28"/>
          <w:rtl/>
          <w:lang w:bidi="he-IL"/>
        </w:rPr>
        <w:t>חיפוש מזון לפי קטגוריות</w:t>
      </w:r>
      <w:r w:rsidRPr="007F2C3B">
        <w:rPr>
          <w:rFonts w:asciiTheme="minorBidi" w:hAnsiTheme="minorBidi" w:cstheme="minorBidi"/>
          <w:b w:val="0"/>
          <w:bCs w:val="0"/>
          <w:color w:val="auto"/>
          <w:sz w:val="28"/>
          <w:szCs w:val="28"/>
          <w:lang w:bidi="he-IL"/>
        </w:rPr>
        <w:t>.</w:t>
      </w:r>
    </w:p>
    <w:p w14:paraId="6291FD3D" w14:textId="64A6001B" w:rsidR="007F2C3B" w:rsidRPr="007F2C3B" w:rsidRDefault="007F2C3B" w:rsidP="007F2C3B">
      <w:pPr>
        <w:pStyle w:val="31"/>
        <w:bidi/>
        <w:ind w:left="-999"/>
        <w:rPr>
          <w:rFonts w:asciiTheme="minorBidi" w:hAnsiTheme="minorBidi" w:cstheme="minorBidi"/>
          <w:b w:val="0"/>
          <w:bCs w:val="0"/>
          <w:color w:val="auto"/>
          <w:sz w:val="28"/>
          <w:szCs w:val="28"/>
          <w:lang w:bidi="he-IL"/>
        </w:rPr>
      </w:pPr>
      <w:r w:rsidRPr="007F2C3B">
        <w:rPr>
          <w:rFonts w:asciiTheme="minorBidi" w:hAnsiTheme="minorBidi" w:cstheme="minorBidi"/>
          <w:b w:val="0"/>
          <w:bCs w:val="0"/>
          <w:color w:val="auto"/>
          <w:sz w:val="28"/>
          <w:szCs w:val="28"/>
          <w:rtl/>
          <w:lang w:bidi="he-IL"/>
        </w:rPr>
        <w:t>פאנל מנהל</w:t>
      </w:r>
      <w:r>
        <w:rPr>
          <w:rFonts w:asciiTheme="minorBidi" w:hAnsiTheme="minorBidi" w:cstheme="minorBidi" w:hint="cs"/>
          <w:b w:val="0"/>
          <w:bCs w:val="0"/>
          <w:color w:val="auto"/>
          <w:sz w:val="28"/>
          <w:szCs w:val="28"/>
          <w:rtl/>
          <w:lang w:bidi="he-IL"/>
        </w:rPr>
        <w:t xml:space="preserve"> (מנהל אחד או קבוצת מנהלים)</w:t>
      </w:r>
      <w:r w:rsidRPr="007F2C3B">
        <w:rPr>
          <w:rFonts w:asciiTheme="minorBidi" w:hAnsiTheme="minorBidi" w:cstheme="minorBidi"/>
          <w:b w:val="0"/>
          <w:bCs w:val="0"/>
          <w:color w:val="auto"/>
          <w:sz w:val="28"/>
          <w:szCs w:val="28"/>
          <w:rtl/>
          <w:lang w:bidi="he-IL"/>
        </w:rPr>
        <w:t xml:space="preserve"> לפיקוח על התוכ</w:t>
      </w:r>
      <w:r>
        <w:rPr>
          <w:rFonts w:asciiTheme="minorBidi" w:hAnsiTheme="minorBidi" w:cstheme="minorBidi" w:hint="cs"/>
          <w:b w:val="0"/>
          <w:bCs w:val="0"/>
          <w:color w:val="auto"/>
          <w:sz w:val="28"/>
          <w:szCs w:val="28"/>
          <w:rtl/>
          <w:lang w:bidi="he-IL"/>
        </w:rPr>
        <w:t>ן, חסימת משתמשים המתנהגים בצורה שאינה הולמת וכו'.</w:t>
      </w:r>
    </w:p>
    <w:p w14:paraId="7978C483" w14:textId="77777777" w:rsidR="00B40087" w:rsidRDefault="00B40087" w:rsidP="00B40087">
      <w:pPr>
        <w:pStyle w:val="21"/>
      </w:pPr>
      <w:r>
        <w:t>3.4 Nonfunctional Requirements</w:t>
      </w:r>
    </w:p>
    <w:p w14:paraId="2E79D2BC" w14:textId="77777777" w:rsidR="00526D86" w:rsidRPr="00526D86" w:rsidRDefault="00526D86" w:rsidP="00526D86">
      <w:pPr>
        <w:pStyle w:val="31"/>
        <w:bidi/>
        <w:ind w:left="-999"/>
        <w:rPr>
          <w:rFonts w:asciiTheme="minorBidi" w:hAnsiTheme="minorBidi" w:cstheme="minorBidi"/>
          <w:b w:val="0"/>
          <w:bCs w:val="0"/>
          <w:color w:val="auto"/>
          <w:sz w:val="28"/>
          <w:szCs w:val="28"/>
          <w:u w:val="single"/>
          <w:lang w:bidi="he-IL"/>
        </w:rPr>
      </w:pPr>
      <w:r w:rsidRPr="00526D86">
        <w:rPr>
          <w:rFonts w:asciiTheme="minorBidi" w:hAnsiTheme="minorBidi" w:cstheme="minorBidi"/>
          <w:b w:val="0"/>
          <w:bCs w:val="0"/>
          <w:color w:val="auto"/>
          <w:sz w:val="28"/>
          <w:szCs w:val="28"/>
          <w:u w:val="single"/>
          <w:rtl/>
          <w:lang w:bidi="he-IL"/>
        </w:rPr>
        <w:t>ביצועים</w:t>
      </w:r>
      <w:r w:rsidRPr="00526D86">
        <w:rPr>
          <w:rFonts w:asciiTheme="minorBidi" w:hAnsiTheme="minorBidi" w:cstheme="minorBidi"/>
          <w:b w:val="0"/>
          <w:bCs w:val="0"/>
          <w:color w:val="auto"/>
          <w:sz w:val="28"/>
          <w:szCs w:val="28"/>
          <w:u w:val="single"/>
          <w:lang w:bidi="he-IL"/>
        </w:rPr>
        <w:t>:</w:t>
      </w:r>
    </w:p>
    <w:p w14:paraId="129638FC" w14:textId="77777777" w:rsidR="00526D86" w:rsidRPr="00526D86" w:rsidRDefault="00526D86" w:rsidP="00526D86">
      <w:pPr>
        <w:pStyle w:val="31"/>
        <w:bidi/>
        <w:ind w:left="-999"/>
        <w:rPr>
          <w:rFonts w:asciiTheme="minorBidi" w:hAnsiTheme="minorBidi" w:cstheme="minorBidi"/>
          <w:b w:val="0"/>
          <w:bCs w:val="0"/>
          <w:color w:val="auto"/>
          <w:sz w:val="28"/>
          <w:szCs w:val="28"/>
          <w:lang w:bidi="he-IL"/>
        </w:rPr>
      </w:pPr>
      <w:r w:rsidRPr="00526D86">
        <w:rPr>
          <w:rFonts w:asciiTheme="minorBidi" w:hAnsiTheme="minorBidi" w:cstheme="minorBidi"/>
          <w:b w:val="0"/>
          <w:bCs w:val="0"/>
          <w:color w:val="auto"/>
          <w:sz w:val="28"/>
          <w:szCs w:val="28"/>
          <w:rtl/>
          <w:lang w:bidi="he-IL"/>
        </w:rPr>
        <w:t>להבטיח שזמן התגובה לפעולות משתמשים לא יעלה על 2 שניות</w:t>
      </w:r>
      <w:r w:rsidRPr="00526D86">
        <w:rPr>
          <w:rFonts w:asciiTheme="minorBidi" w:hAnsiTheme="minorBidi" w:cstheme="minorBidi"/>
          <w:b w:val="0"/>
          <w:bCs w:val="0"/>
          <w:color w:val="auto"/>
          <w:sz w:val="28"/>
          <w:szCs w:val="28"/>
          <w:lang w:bidi="he-IL"/>
        </w:rPr>
        <w:t>.</w:t>
      </w:r>
    </w:p>
    <w:p w14:paraId="2814E85A" w14:textId="77777777" w:rsidR="00526D86" w:rsidRPr="00526D86" w:rsidRDefault="00526D86" w:rsidP="00526D86">
      <w:pPr>
        <w:pStyle w:val="31"/>
        <w:bidi/>
        <w:ind w:left="-999"/>
        <w:rPr>
          <w:rFonts w:asciiTheme="minorBidi" w:hAnsiTheme="minorBidi" w:cstheme="minorBidi"/>
          <w:b w:val="0"/>
          <w:bCs w:val="0"/>
          <w:color w:val="auto"/>
          <w:sz w:val="28"/>
          <w:szCs w:val="28"/>
          <w:u w:val="single"/>
          <w:lang w:bidi="he-IL"/>
        </w:rPr>
      </w:pPr>
      <w:proofErr w:type="spellStart"/>
      <w:r w:rsidRPr="00526D86">
        <w:rPr>
          <w:rFonts w:asciiTheme="minorBidi" w:hAnsiTheme="minorBidi" w:cstheme="minorBidi"/>
          <w:b w:val="0"/>
          <w:bCs w:val="0"/>
          <w:color w:val="auto"/>
          <w:sz w:val="28"/>
          <w:szCs w:val="28"/>
          <w:u w:val="single"/>
          <w:rtl/>
          <w:lang w:bidi="he-IL"/>
        </w:rPr>
        <w:t>סקלאביליות</w:t>
      </w:r>
      <w:proofErr w:type="spellEnd"/>
      <w:r w:rsidRPr="00526D86">
        <w:rPr>
          <w:rFonts w:asciiTheme="minorBidi" w:hAnsiTheme="minorBidi" w:cstheme="minorBidi"/>
          <w:b w:val="0"/>
          <w:bCs w:val="0"/>
          <w:color w:val="auto"/>
          <w:sz w:val="28"/>
          <w:szCs w:val="28"/>
          <w:u w:val="single"/>
          <w:lang w:bidi="he-IL"/>
        </w:rPr>
        <w:t>:</w:t>
      </w:r>
    </w:p>
    <w:p w14:paraId="45227F24" w14:textId="3E0B4490" w:rsidR="00526D86" w:rsidRPr="00526D86" w:rsidRDefault="00526D86" w:rsidP="00526D86">
      <w:pPr>
        <w:pStyle w:val="31"/>
        <w:bidi/>
        <w:ind w:left="-999"/>
        <w:rPr>
          <w:rFonts w:asciiTheme="minorBidi" w:hAnsiTheme="minorBidi" w:cstheme="minorBidi"/>
          <w:b w:val="0"/>
          <w:bCs w:val="0"/>
          <w:color w:val="auto"/>
          <w:sz w:val="28"/>
          <w:szCs w:val="28"/>
          <w:lang w:bidi="he-IL"/>
        </w:rPr>
      </w:pPr>
      <w:r>
        <w:rPr>
          <w:rFonts w:asciiTheme="minorBidi" w:hAnsiTheme="minorBidi" w:cstheme="minorBidi" w:hint="cs"/>
          <w:b w:val="0"/>
          <w:bCs w:val="0"/>
          <w:color w:val="auto"/>
          <w:sz w:val="28"/>
          <w:szCs w:val="28"/>
          <w:rtl/>
          <w:lang w:bidi="he-IL"/>
        </w:rPr>
        <w:t>אנחנו שואפים ש</w:t>
      </w:r>
      <w:r w:rsidRPr="00526D86">
        <w:rPr>
          <w:rFonts w:asciiTheme="minorBidi" w:hAnsiTheme="minorBidi" w:cstheme="minorBidi"/>
          <w:b w:val="0"/>
          <w:bCs w:val="0"/>
          <w:color w:val="auto"/>
          <w:sz w:val="28"/>
          <w:szCs w:val="28"/>
          <w:rtl/>
          <w:lang w:bidi="he-IL"/>
        </w:rPr>
        <w:t>האפליקציה תוכל להתמודד עם עד 1,000 משתמשים פעילים בו-זמנית, מבלי לגרום להאטה בביצועים</w:t>
      </w:r>
      <w:r w:rsidRPr="00526D86">
        <w:rPr>
          <w:rFonts w:asciiTheme="minorBidi" w:hAnsiTheme="minorBidi" w:cstheme="minorBidi"/>
          <w:b w:val="0"/>
          <w:bCs w:val="0"/>
          <w:color w:val="auto"/>
          <w:sz w:val="28"/>
          <w:szCs w:val="28"/>
          <w:lang w:bidi="he-IL"/>
        </w:rPr>
        <w:t>.</w:t>
      </w:r>
    </w:p>
    <w:p w14:paraId="577455A1" w14:textId="77777777" w:rsidR="00526D86" w:rsidRPr="00526D86" w:rsidRDefault="00526D86" w:rsidP="00526D86">
      <w:pPr>
        <w:pStyle w:val="31"/>
        <w:bidi/>
        <w:ind w:left="-999"/>
        <w:rPr>
          <w:rFonts w:asciiTheme="minorBidi" w:hAnsiTheme="minorBidi" w:cstheme="minorBidi"/>
          <w:b w:val="0"/>
          <w:bCs w:val="0"/>
          <w:color w:val="auto"/>
          <w:sz w:val="28"/>
          <w:szCs w:val="28"/>
          <w:u w:val="single"/>
          <w:lang w:bidi="he-IL"/>
        </w:rPr>
      </w:pPr>
      <w:r w:rsidRPr="00526D86">
        <w:rPr>
          <w:rFonts w:asciiTheme="minorBidi" w:hAnsiTheme="minorBidi" w:cstheme="minorBidi"/>
          <w:b w:val="0"/>
          <w:bCs w:val="0"/>
          <w:color w:val="auto"/>
          <w:sz w:val="28"/>
          <w:szCs w:val="28"/>
          <w:u w:val="single"/>
          <w:rtl/>
          <w:lang w:bidi="he-IL"/>
        </w:rPr>
        <w:t>אבטחה</w:t>
      </w:r>
      <w:r w:rsidRPr="00526D86">
        <w:rPr>
          <w:rFonts w:asciiTheme="minorBidi" w:hAnsiTheme="minorBidi" w:cstheme="minorBidi"/>
          <w:b w:val="0"/>
          <w:bCs w:val="0"/>
          <w:color w:val="auto"/>
          <w:sz w:val="28"/>
          <w:szCs w:val="28"/>
          <w:u w:val="single"/>
          <w:lang w:bidi="he-IL"/>
        </w:rPr>
        <w:t>:</w:t>
      </w:r>
    </w:p>
    <w:p w14:paraId="44794690" w14:textId="77777777" w:rsidR="00526D86" w:rsidRDefault="00526D86" w:rsidP="00526D86">
      <w:pPr>
        <w:pStyle w:val="31"/>
        <w:bidi/>
        <w:ind w:left="-999"/>
        <w:rPr>
          <w:rFonts w:asciiTheme="minorBidi" w:hAnsiTheme="minorBidi" w:cstheme="minorBidi"/>
          <w:b w:val="0"/>
          <w:bCs w:val="0"/>
          <w:color w:val="auto"/>
          <w:sz w:val="28"/>
          <w:szCs w:val="28"/>
          <w:rtl/>
          <w:lang w:bidi="he-IL"/>
        </w:rPr>
      </w:pPr>
      <w:r w:rsidRPr="00526D86">
        <w:rPr>
          <w:rFonts w:asciiTheme="minorBidi" w:hAnsiTheme="minorBidi" w:cstheme="minorBidi"/>
          <w:b w:val="0"/>
          <w:bCs w:val="0"/>
          <w:color w:val="auto"/>
          <w:sz w:val="28"/>
          <w:szCs w:val="28"/>
          <w:rtl/>
          <w:lang w:bidi="he-IL"/>
        </w:rPr>
        <w:t>אחסון נתונים ואימות משתמשים בצורה מוצפנת ומאובטחת</w:t>
      </w:r>
      <w:r w:rsidRPr="00526D86">
        <w:rPr>
          <w:rFonts w:asciiTheme="minorBidi" w:hAnsiTheme="minorBidi" w:cstheme="minorBidi"/>
          <w:b w:val="0"/>
          <w:bCs w:val="0"/>
          <w:color w:val="auto"/>
          <w:sz w:val="28"/>
          <w:szCs w:val="28"/>
          <w:lang w:bidi="he-IL"/>
        </w:rPr>
        <w:t>.</w:t>
      </w:r>
      <w:r>
        <w:rPr>
          <w:rFonts w:asciiTheme="minorBidi" w:hAnsiTheme="minorBidi" w:cstheme="minorBidi"/>
          <w:b w:val="0"/>
          <w:bCs w:val="0"/>
          <w:color w:val="auto"/>
          <w:sz w:val="28"/>
          <w:szCs w:val="28"/>
          <w:rtl/>
          <w:lang w:bidi="he-IL"/>
        </w:rPr>
        <w:br/>
      </w:r>
      <w:r>
        <w:rPr>
          <w:rFonts w:asciiTheme="minorBidi" w:hAnsiTheme="minorBidi" w:cstheme="minorBidi" w:hint="cs"/>
          <w:b w:val="0"/>
          <w:bCs w:val="0"/>
          <w:color w:val="auto"/>
          <w:sz w:val="28"/>
          <w:szCs w:val="28"/>
          <w:rtl/>
          <w:lang w:bidi="he-IL"/>
        </w:rPr>
        <w:t>כדי להבטיח אבטחה גבוהה אנחנו מתכוונים לעשות את הדברים הבאים:</w:t>
      </w:r>
    </w:p>
    <w:p w14:paraId="25AB34A7" w14:textId="22322104" w:rsidR="00526D86" w:rsidRPr="00526D86" w:rsidRDefault="00526D86" w:rsidP="00526D86">
      <w:pPr>
        <w:pStyle w:val="31"/>
        <w:bidi/>
        <w:ind w:left="-291" w:hanging="142"/>
        <w:rPr>
          <w:rFonts w:asciiTheme="minorBidi" w:hAnsiTheme="minorBidi" w:cstheme="minorBidi"/>
          <w:b w:val="0"/>
          <w:bCs w:val="0"/>
          <w:color w:val="auto"/>
          <w:sz w:val="28"/>
          <w:szCs w:val="28"/>
          <w:lang w:bidi="he-IL"/>
        </w:rPr>
      </w:pPr>
      <w:r w:rsidRPr="00526D86">
        <w:rPr>
          <w:rFonts w:asciiTheme="minorBidi" w:hAnsiTheme="minorBidi" w:cstheme="minorBidi" w:hint="cs"/>
          <w:b w:val="0"/>
          <w:bCs w:val="0"/>
          <w:i/>
          <w:iCs/>
          <w:color w:val="auto"/>
          <w:sz w:val="32"/>
          <w:szCs w:val="32"/>
          <w:rtl/>
          <w:lang w:bidi="he-IL"/>
        </w:rPr>
        <w:t>*</w:t>
      </w:r>
      <w:r w:rsidRPr="00526D86">
        <w:rPr>
          <w:rFonts w:asciiTheme="minorBidi" w:hAnsiTheme="minorBidi" w:cstheme="minorBidi"/>
          <w:b w:val="0"/>
          <w:bCs w:val="0"/>
          <w:i/>
          <w:iCs/>
          <w:color w:val="auto"/>
          <w:sz w:val="32"/>
          <w:szCs w:val="32"/>
          <w:lang w:bidi="he-IL"/>
        </w:rPr>
        <w:t xml:space="preserve"> </w:t>
      </w:r>
      <w:r w:rsidRPr="00526D86">
        <w:rPr>
          <w:rFonts w:asciiTheme="minorBidi" w:hAnsiTheme="minorBidi" w:cstheme="minorBidi"/>
          <w:b w:val="0"/>
          <w:bCs w:val="0"/>
          <w:i/>
          <w:iCs/>
          <w:color w:val="auto"/>
          <w:sz w:val="32"/>
          <w:szCs w:val="32"/>
          <w:rtl/>
          <w:lang w:bidi="he-IL"/>
        </w:rPr>
        <w:t xml:space="preserve">אחסון נתונים </w:t>
      </w:r>
      <w:r w:rsidRPr="00526D86">
        <w:rPr>
          <w:rFonts w:asciiTheme="minorBidi" w:hAnsiTheme="minorBidi" w:cstheme="minorBidi" w:hint="cs"/>
          <w:b w:val="0"/>
          <w:bCs w:val="0"/>
          <w:i/>
          <w:iCs/>
          <w:color w:val="auto"/>
          <w:sz w:val="32"/>
          <w:szCs w:val="32"/>
          <w:rtl/>
          <w:lang w:bidi="he-IL"/>
        </w:rPr>
        <w:t>מוצפן</w:t>
      </w:r>
      <w:r w:rsidRPr="00526D86">
        <w:rPr>
          <w:rFonts w:asciiTheme="minorBidi" w:hAnsiTheme="minorBidi" w:cstheme="minorBidi"/>
          <w:b w:val="0"/>
          <w:bCs w:val="0"/>
          <w:i/>
          <w:iCs/>
          <w:color w:val="auto"/>
          <w:sz w:val="32"/>
          <w:szCs w:val="32"/>
          <w:rtl/>
          <w:lang w:bidi="he-IL"/>
        </w:rPr>
        <w:t xml:space="preserve">: </w:t>
      </w:r>
      <w:r w:rsidRPr="00526D86">
        <w:rPr>
          <w:rFonts w:asciiTheme="minorBidi" w:hAnsiTheme="minorBidi" w:cs="Arial" w:hint="cs"/>
          <w:b w:val="0"/>
          <w:bCs w:val="0"/>
          <w:color w:val="auto"/>
          <w:sz w:val="28"/>
          <w:szCs w:val="28"/>
          <w:rtl/>
          <w:lang w:bidi="he-IL"/>
        </w:rPr>
        <w:t>כל</w:t>
      </w:r>
      <w:r w:rsidRPr="00526D86">
        <w:rPr>
          <w:rFonts w:asciiTheme="minorBidi" w:hAnsiTheme="minorBidi" w:cs="Arial"/>
          <w:b w:val="0"/>
          <w:bCs w:val="0"/>
          <w:color w:val="auto"/>
          <w:sz w:val="28"/>
          <w:szCs w:val="28"/>
          <w:rtl/>
          <w:lang w:bidi="he-IL"/>
        </w:rPr>
        <w:t xml:space="preserve"> </w:t>
      </w:r>
      <w:r w:rsidRPr="00526D86">
        <w:rPr>
          <w:rFonts w:asciiTheme="minorBidi" w:hAnsiTheme="minorBidi" w:cstheme="minorBidi"/>
          <w:b w:val="0"/>
          <w:bCs w:val="0"/>
          <w:color w:val="auto"/>
          <w:sz w:val="28"/>
          <w:szCs w:val="28"/>
          <w:rtl/>
          <w:lang w:bidi="he-IL"/>
        </w:rPr>
        <w:t xml:space="preserve">הנתונים יישמרו בפורמט מוצפן, כך שגם אם גורם חיצוני </w:t>
      </w:r>
      <w:r>
        <w:rPr>
          <w:rFonts w:asciiTheme="minorBidi" w:hAnsiTheme="minorBidi" w:cstheme="minorBidi" w:hint="cs"/>
          <w:b w:val="0"/>
          <w:bCs w:val="0"/>
          <w:color w:val="auto"/>
          <w:sz w:val="28"/>
          <w:szCs w:val="28"/>
          <w:rtl/>
          <w:lang w:bidi="he-IL"/>
        </w:rPr>
        <w:t xml:space="preserve">        </w:t>
      </w:r>
      <w:r w:rsidRPr="00526D86">
        <w:rPr>
          <w:rFonts w:asciiTheme="minorBidi" w:hAnsiTheme="minorBidi" w:cstheme="minorBidi"/>
          <w:b w:val="0"/>
          <w:bCs w:val="0"/>
          <w:color w:val="auto"/>
          <w:sz w:val="28"/>
          <w:szCs w:val="28"/>
          <w:rtl/>
          <w:lang w:bidi="he-IL"/>
        </w:rPr>
        <w:t>מצליח לגשת לנתונים, הם אינם ניתנים לקריאה ללא מפתח פענוח</w:t>
      </w:r>
      <w:r w:rsidRPr="00526D86">
        <w:rPr>
          <w:rFonts w:asciiTheme="minorBidi" w:hAnsiTheme="minorBidi" w:cstheme="minorBidi"/>
          <w:b w:val="0"/>
          <w:bCs w:val="0"/>
          <w:color w:val="auto"/>
          <w:sz w:val="28"/>
          <w:szCs w:val="28"/>
          <w:lang w:bidi="he-IL"/>
        </w:rPr>
        <w:t>.</w:t>
      </w:r>
    </w:p>
    <w:p w14:paraId="340FA7E3" w14:textId="484241AA" w:rsidR="00526D86" w:rsidRPr="00526D86" w:rsidRDefault="00526D86" w:rsidP="00526D86">
      <w:pPr>
        <w:pStyle w:val="31"/>
        <w:bidi/>
        <w:ind w:left="-574" w:firstLine="142"/>
        <w:rPr>
          <w:rFonts w:asciiTheme="minorBidi" w:hAnsiTheme="minorBidi" w:cstheme="minorBidi"/>
          <w:b w:val="0"/>
          <w:bCs w:val="0"/>
          <w:color w:val="auto"/>
          <w:sz w:val="28"/>
          <w:szCs w:val="28"/>
          <w:lang w:bidi="he-IL"/>
        </w:rPr>
      </w:pPr>
      <w:r w:rsidRPr="00526D86">
        <w:rPr>
          <w:rFonts w:asciiTheme="minorBidi" w:hAnsiTheme="minorBidi" w:cstheme="minorBidi" w:hint="cs"/>
          <w:b w:val="0"/>
          <w:bCs w:val="0"/>
          <w:i/>
          <w:iCs/>
          <w:color w:val="auto"/>
          <w:sz w:val="32"/>
          <w:szCs w:val="32"/>
          <w:rtl/>
          <w:lang w:bidi="he-IL"/>
        </w:rPr>
        <w:t>*</w:t>
      </w:r>
      <w:r w:rsidRPr="00526D86">
        <w:rPr>
          <w:rFonts w:asciiTheme="minorBidi" w:hAnsiTheme="minorBidi" w:cstheme="minorBidi"/>
          <w:b w:val="0"/>
          <w:bCs w:val="0"/>
          <w:i/>
          <w:iCs/>
          <w:color w:val="auto"/>
          <w:sz w:val="32"/>
          <w:szCs w:val="32"/>
          <w:lang w:bidi="he-IL"/>
        </w:rPr>
        <w:t xml:space="preserve"> </w:t>
      </w:r>
      <w:r w:rsidRPr="00526D86">
        <w:rPr>
          <w:rFonts w:asciiTheme="minorBidi" w:hAnsiTheme="minorBidi" w:cstheme="minorBidi"/>
          <w:b w:val="0"/>
          <w:bCs w:val="0"/>
          <w:i/>
          <w:iCs/>
          <w:color w:val="auto"/>
          <w:sz w:val="32"/>
          <w:szCs w:val="32"/>
          <w:rtl/>
          <w:lang w:bidi="he-IL"/>
        </w:rPr>
        <w:t xml:space="preserve">אימות </w:t>
      </w:r>
      <w:r w:rsidRPr="00526D86">
        <w:rPr>
          <w:rFonts w:asciiTheme="minorBidi" w:hAnsiTheme="minorBidi" w:cstheme="minorBidi" w:hint="cs"/>
          <w:b w:val="0"/>
          <w:bCs w:val="0"/>
          <w:i/>
          <w:iCs/>
          <w:color w:val="auto"/>
          <w:sz w:val="32"/>
          <w:szCs w:val="32"/>
          <w:rtl/>
          <w:lang w:bidi="he-IL"/>
        </w:rPr>
        <w:t>משתמשים</w:t>
      </w:r>
      <w:r w:rsidRPr="00526D86">
        <w:rPr>
          <w:rFonts w:asciiTheme="minorBidi" w:hAnsiTheme="minorBidi" w:cstheme="minorBidi"/>
          <w:b w:val="0"/>
          <w:bCs w:val="0"/>
          <w:i/>
          <w:iCs/>
          <w:color w:val="auto"/>
          <w:sz w:val="32"/>
          <w:szCs w:val="32"/>
          <w:rtl/>
          <w:lang w:bidi="he-IL"/>
        </w:rPr>
        <w:t xml:space="preserve">: </w:t>
      </w:r>
      <w:r w:rsidRPr="00526D86">
        <w:rPr>
          <w:rFonts w:asciiTheme="minorBidi" w:hAnsiTheme="minorBidi" w:cs="Arial" w:hint="cs"/>
          <w:b w:val="0"/>
          <w:bCs w:val="0"/>
          <w:color w:val="auto"/>
          <w:sz w:val="28"/>
          <w:szCs w:val="28"/>
          <w:rtl/>
          <w:lang w:bidi="he-IL"/>
        </w:rPr>
        <w:t>אימות</w:t>
      </w:r>
      <w:r w:rsidRPr="00526D86">
        <w:rPr>
          <w:rFonts w:asciiTheme="minorBidi" w:hAnsiTheme="minorBidi" w:cstheme="minorBidi"/>
          <w:b w:val="0"/>
          <w:bCs w:val="0"/>
          <w:color w:val="auto"/>
          <w:sz w:val="28"/>
          <w:szCs w:val="28"/>
          <w:rtl/>
          <w:lang w:bidi="he-IL"/>
        </w:rPr>
        <w:t xml:space="preserve"> כניסה באמצעות</w:t>
      </w:r>
      <w:r w:rsidRPr="00526D86">
        <w:rPr>
          <w:rFonts w:asciiTheme="minorBidi" w:hAnsiTheme="minorBidi" w:cstheme="minorBidi"/>
          <w:b w:val="0"/>
          <w:bCs w:val="0"/>
          <w:color w:val="auto"/>
          <w:sz w:val="28"/>
          <w:szCs w:val="28"/>
          <w:lang w:bidi="he-IL"/>
        </w:rPr>
        <w:t xml:space="preserve"> Firebase</w:t>
      </w:r>
      <w:r>
        <w:rPr>
          <w:rFonts w:asciiTheme="minorBidi" w:hAnsiTheme="minorBidi" w:cstheme="minorBidi"/>
          <w:b w:val="0"/>
          <w:bCs w:val="0"/>
          <w:color w:val="auto"/>
          <w:sz w:val="28"/>
          <w:szCs w:val="28"/>
          <w:lang w:bidi="he-IL"/>
        </w:rPr>
        <w:t xml:space="preserve"> </w:t>
      </w:r>
      <w:r>
        <w:rPr>
          <w:rFonts w:asciiTheme="minorBidi" w:hAnsiTheme="minorBidi" w:cstheme="minorBidi" w:hint="cs"/>
          <w:b w:val="0"/>
          <w:bCs w:val="0"/>
          <w:color w:val="auto"/>
          <w:sz w:val="28"/>
          <w:szCs w:val="28"/>
          <w:rtl/>
          <w:lang w:bidi="he-IL"/>
        </w:rPr>
        <w:t xml:space="preserve">, </w:t>
      </w:r>
      <w:r>
        <w:rPr>
          <w:rFonts w:asciiTheme="minorBidi" w:hAnsiTheme="minorBidi" w:cstheme="minorBidi"/>
          <w:b w:val="0"/>
          <w:bCs w:val="0"/>
          <w:color w:val="auto"/>
          <w:sz w:val="28"/>
          <w:szCs w:val="28"/>
          <w:lang w:bidi="he-IL"/>
        </w:rPr>
        <w:br/>
      </w:r>
      <w:r w:rsidRPr="00526D86">
        <w:rPr>
          <w:rFonts w:asciiTheme="minorBidi" w:hAnsiTheme="minorBidi" w:cstheme="minorBidi"/>
          <w:b w:val="0"/>
          <w:bCs w:val="0"/>
          <w:color w:val="auto"/>
          <w:sz w:val="28"/>
          <w:szCs w:val="28"/>
          <w:lang w:bidi="he-IL"/>
        </w:rPr>
        <w:t xml:space="preserve"> </w:t>
      </w:r>
      <w:r>
        <w:rPr>
          <w:rFonts w:asciiTheme="minorBidi" w:hAnsiTheme="minorBidi" w:cstheme="minorBidi" w:hint="cs"/>
          <w:b w:val="0"/>
          <w:bCs w:val="0"/>
          <w:color w:val="auto"/>
          <w:sz w:val="28"/>
          <w:szCs w:val="28"/>
          <w:rtl/>
          <w:lang w:bidi="he-IL"/>
        </w:rPr>
        <w:t xml:space="preserve">   </w:t>
      </w:r>
      <w:r w:rsidRPr="00526D86">
        <w:rPr>
          <w:rFonts w:asciiTheme="minorBidi" w:hAnsiTheme="minorBidi" w:cstheme="minorBidi"/>
          <w:b w:val="0"/>
          <w:bCs w:val="0"/>
          <w:color w:val="auto"/>
          <w:sz w:val="28"/>
          <w:szCs w:val="28"/>
          <w:rtl/>
          <w:lang w:bidi="he-IL"/>
        </w:rPr>
        <w:t>כולל אפשרות לכניסה דרך</w:t>
      </w:r>
      <w:r w:rsidRPr="00526D86">
        <w:rPr>
          <w:rFonts w:asciiTheme="minorBidi" w:hAnsiTheme="minorBidi" w:cstheme="minorBidi"/>
          <w:b w:val="0"/>
          <w:bCs w:val="0"/>
          <w:color w:val="auto"/>
          <w:sz w:val="28"/>
          <w:szCs w:val="28"/>
          <w:lang w:bidi="he-IL"/>
        </w:rPr>
        <w:t xml:space="preserve"> Google </w:t>
      </w:r>
      <w:r w:rsidRPr="00526D86">
        <w:rPr>
          <w:rFonts w:asciiTheme="minorBidi" w:hAnsiTheme="minorBidi" w:cstheme="minorBidi"/>
          <w:b w:val="0"/>
          <w:bCs w:val="0"/>
          <w:color w:val="auto"/>
          <w:sz w:val="28"/>
          <w:szCs w:val="28"/>
          <w:rtl/>
          <w:lang w:bidi="he-IL"/>
        </w:rPr>
        <w:t>ו</w:t>
      </w:r>
      <w:r>
        <w:rPr>
          <w:rFonts w:asciiTheme="minorBidi" w:hAnsiTheme="minorBidi" w:cstheme="minorBidi"/>
          <w:b w:val="0"/>
          <w:bCs w:val="0"/>
          <w:color w:val="auto"/>
          <w:sz w:val="28"/>
          <w:szCs w:val="28"/>
          <w:lang w:bidi="he-IL"/>
        </w:rPr>
        <w:t xml:space="preserve"> </w:t>
      </w:r>
      <w:r w:rsidRPr="00526D86">
        <w:rPr>
          <w:rFonts w:asciiTheme="minorBidi" w:hAnsiTheme="minorBidi" w:cstheme="minorBidi"/>
          <w:b w:val="0"/>
          <w:bCs w:val="0"/>
          <w:color w:val="auto"/>
          <w:sz w:val="28"/>
          <w:szCs w:val="28"/>
          <w:lang w:bidi="he-IL"/>
        </w:rPr>
        <w:t xml:space="preserve">Facebook </w:t>
      </w:r>
      <w:r>
        <w:rPr>
          <w:rFonts w:asciiTheme="minorBidi" w:hAnsiTheme="minorBidi" w:cstheme="minorBidi"/>
          <w:b w:val="0"/>
          <w:bCs w:val="0"/>
          <w:color w:val="auto"/>
          <w:sz w:val="28"/>
          <w:szCs w:val="28"/>
          <w:lang w:bidi="he-IL"/>
        </w:rPr>
        <w:t>-</w:t>
      </w:r>
      <w:r>
        <w:rPr>
          <w:rFonts w:asciiTheme="minorBidi" w:hAnsiTheme="minorBidi" w:cstheme="minorBidi" w:hint="cs"/>
          <w:b w:val="0"/>
          <w:bCs w:val="0"/>
          <w:color w:val="auto"/>
          <w:sz w:val="28"/>
          <w:szCs w:val="28"/>
          <w:rtl/>
          <w:lang w:bidi="he-IL"/>
        </w:rPr>
        <w:t xml:space="preserve">, </w:t>
      </w:r>
      <w:r>
        <w:rPr>
          <w:rFonts w:asciiTheme="minorBidi" w:hAnsiTheme="minorBidi" w:cstheme="minorBidi"/>
          <w:b w:val="0"/>
          <w:bCs w:val="0"/>
          <w:color w:val="auto"/>
          <w:sz w:val="28"/>
          <w:szCs w:val="28"/>
          <w:rtl/>
          <w:lang w:bidi="he-IL"/>
        </w:rPr>
        <w:br/>
      </w:r>
      <w:r>
        <w:rPr>
          <w:rFonts w:asciiTheme="minorBidi" w:hAnsiTheme="minorBidi" w:cstheme="minorBidi" w:hint="cs"/>
          <w:b w:val="0"/>
          <w:bCs w:val="0"/>
          <w:color w:val="auto"/>
          <w:sz w:val="28"/>
          <w:szCs w:val="28"/>
          <w:rtl/>
          <w:lang w:bidi="he-IL"/>
        </w:rPr>
        <w:t xml:space="preserve">    </w:t>
      </w:r>
      <w:r w:rsidRPr="00526D86">
        <w:rPr>
          <w:rFonts w:asciiTheme="minorBidi" w:hAnsiTheme="minorBidi" w:cstheme="minorBidi"/>
          <w:b w:val="0"/>
          <w:bCs w:val="0"/>
          <w:color w:val="auto"/>
          <w:sz w:val="28"/>
          <w:szCs w:val="28"/>
          <w:rtl/>
          <w:lang w:bidi="he-IL"/>
        </w:rPr>
        <w:t>עם שכבת אבטחה נוספת (כמו אימות דו-שלבי בעתיד)</w:t>
      </w:r>
      <w:r w:rsidRPr="00526D86">
        <w:rPr>
          <w:rFonts w:asciiTheme="minorBidi" w:hAnsiTheme="minorBidi" w:cstheme="minorBidi"/>
          <w:b w:val="0"/>
          <w:bCs w:val="0"/>
          <w:color w:val="auto"/>
          <w:sz w:val="28"/>
          <w:szCs w:val="28"/>
          <w:lang w:bidi="he-IL"/>
        </w:rPr>
        <w:t>.</w:t>
      </w:r>
    </w:p>
    <w:p w14:paraId="57A8724D" w14:textId="44F55363" w:rsidR="00526D86" w:rsidRPr="00526D86" w:rsidRDefault="00526D86" w:rsidP="00526D86">
      <w:pPr>
        <w:pStyle w:val="31"/>
        <w:bidi/>
        <w:ind w:left="-574" w:firstLine="142"/>
        <w:rPr>
          <w:rFonts w:asciiTheme="minorBidi" w:hAnsiTheme="minorBidi" w:cstheme="minorBidi"/>
          <w:b w:val="0"/>
          <w:bCs w:val="0"/>
          <w:color w:val="auto"/>
          <w:sz w:val="28"/>
          <w:szCs w:val="28"/>
          <w:lang w:bidi="he-IL"/>
        </w:rPr>
      </w:pPr>
      <w:r w:rsidRPr="00526D86">
        <w:rPr>
          <w:rFonts w:asciiTheme="minorBidi" w:hAnsiTheme="minorBidi" w:cstheme="minorBidi" w:hint="cs"/>
          <w:b w:val="0"/>
          <w:bCs w:val="0"/>
          <w:i/>
          <w:iCs/>
          <w:color w:val="auto"/>
          <w:sz w:val="32"/>
          <w:szCs w:val="32"/>
          <w:rtl/>
          <w:lang w:bidi="he-IL"/>
        </w:rPr>
        <w:t>*</w:t>
      </w:r>
      <w:r w:rsidRPr="00526D86">
        <w:rPr>
          <w:rFonts w:asciiTheme="minorBidi" w:hAnsiTheme="minorBidi" w:cstheme="minorBidi"/>
          <w:b w:val="0"/>
          <w:bCs w:val="0"/>
          <w:i/>
          <w:iCs/>
          <w:color w:val="auto"/>
          <w:sz w:val="32"/>
          <w:szCs w:val="32"/>
          <w:lang w:bidi="he-IL"/>
        </w:rPr>
        <w:t xml:space="preserve"> </w:t>
      </w:r>
      <w:r w:rsidRPr="00526D86">
        <w:rPr>
          <w:rFonts w:asciiTheme="minorBidi" w:hAnsiTheme="minorBidi" w:cstheme="minorBidi"/>
          <w:b w:val="0"/>
          <w:bCs w:val="0"/>
          <w:i/>
          <w:iCs/>
          <w:color w:val="auto"/>
          <w:sz w:val="32"/>
          <w:szCs w:val="32"/>
          <w:rtl/>
          <w:lang w:bidi="he-IL"/>
        </w:rPr>
        <w:t xml:space="preserve">עדכוני אבטחה </w:t>
      </w:r>
      <w:r w:rsidRPr="00526D86">
        <w:rPr>
          <w:rFonts w:asciiTheme="minorBidi" w:hAnsiTheme="minorBidi" w:cstheme="minorBidi" w:hint="cs"/>
          <w:b w:val="0"/>
          <w:bCs w:val="0"/>
          <w:i/>
          <w:iCs/>
          <w:color w:val="auto"/>
          <w:sz w:val="32"/>
          <w:szCs w:val="32"/>
          <w:rtl/>
          <w:lang w:bidi="he-IL"/>
        </w:rPr>
        <w:t>שוטפים</w:t>
      </w:r>
      <w:r w:rsidRPr="00526D86">
        <w:rPr>
          <w:rFonts w:asciiTheme="minorBidi" w:hAnsiTheme="minorBidi" w:cstheme="minorBidi"/>
          <w:b w:val="0"/>
          <w:bCs w:val="0"/>
          <w:i/>
          <w:iCs/>
          <w:color w:val="auto"/>
          <w:sz w:val="32"/>
          <w:szCs w:val="32"/>
          <w:rtl/>
          <w:lang w:bidi="he-IL"/>
        </w:rPr>
        <w:t>:</w:t>
      </w:r>
      <w:r w:rsidRPr="00526D86">
        <w:rPr>
          <w:rFonts w:asciiTheme="minorBidi" w:hAnsiTheme="minorBidi" w:cs="Arial"/>
          <w:b w:val="0"/>
          <w:bCs w:val="0"/>
          <w:color w:val="auto"/>
          <w:sz w:val="28"/>
          <w:szCs w:val="28"/>
          <w:rtl/>
          <w:lang w:bidi="he-IL"/>
        </w:rPr>
        <w:t xml:space="preserve"> </w:t>
      </w:r>
      <w:r w:rsidRPr="00526D86">
        <w:rPr>
          <w:rFonts w:asciiTheme="minorBidi" w:hAnsiTheme="minorBidi" w:cs="Arial" w:hint="cs"/>
          <w:b w:val="0"/>
          <w:bCs w:val="0"/>
          <w:color w:val="auto"/>
          <w:sz w:val="28"/>
          <w:szCs w:val="28"/>
          <w:rtl/>
          <w:lang w:bidi="he-IL"/>
        </w:rPr>
        <w:t>בדיקות</w:t>
      </w:r>
      <w:r w:rsidRPr="00526D86">
        <w:rPr>
          <w:rFonts w:asciiTheme="minorBidi" w:hAnsiTheme="minorBidi" w:cs="Arial"/>
          <w:b w:val="0"/>
          <w:bCs w:val="0"/>
          <w:color w:val="auto"/>
          <w:sz w:val="28"/>
          <w:szCs w:val="28"/>
          <w:rtl/>
          <w:lang w:bidi="he-IL"/>
        </w:rPr>
        <w:t xml:space="preserve"> </w:t>
      </w:r>
      <w:r w:rsidRPr="00526D86">
        <w:rPr>
          <w:rFonts w:asciiTheme="minorBidi" w:hAnsiTheme="minorBidi" w:cstheme="minorBidi"/>
          <w:b w:val="0"/>
          <w:bCs w:val="0"/>
          <w:color w:val="auto"/>
          <w:sz w:val="28"/>
          <w:szCs w:val="28"/>
          <w:rtl/>
          <w:lang w:bidi="he-IL"/>
        </w:rPr>
        <w:t xml:space="preserve">קבועות של </w:t>
      </w:r>
      <w:proofErr w:type="spellStart"/>
      <w:r w:rsidRPr="00526D86">
        <w:rPr>
          <w:rFonts w:asciiTheme="minorBidi" w:hAnsiTheme="minorBidi" w:cstheme="minorBidi"/>
          <w:b w:val="0"/>
          <w:bCs w:val="0"/>
          <w:color w:val="auto"/>
          <w:sz w:val="28"/>
          <w:szCs w:val="28"/>
          <w:rtl/>
          <w:lang w:bidi="he-IL"/>
        </w:rPr>
        <w:t>פגיעויות</w:t>
      </w:r>
      <w:proofErr w:type="spellEnd"/>
      <w:r w:rsidRPr="00526D86">
        <w:rPr>
          <w:rFonts w:asciiTheme="minorBidi" w:hAnsiTheme="minorBidi" w:cstheme="minorBidi"/>
          <w:b w:val="0"/>
          <w:bCs w:val="0"/>
          <w:color w:val="auto"/>
          <w:sz w:val="28"/>
          <w:szCs w:val="28"/>
          <w:rtl/>
          <w:lang w:bidi="he-IL"/>
        </w:rPr>
        <w:t xml:space="preserve"> ושדרוג המערכת בהתאם</w:t>
      </w:r>
      <w:r w:rsidRPr="00526D86">
        <w:rPr>
          <w:rFonts w:asciiTheme="minorBidi" w:hAnsiTheme="minorBidi" w:cstheme="minorBidi"/>
          <w:b w:val="0"/>
          <w:bCs w:val="0"/>
          <w:color w:val="auto"/>
          <w:sz w:val="28"/>
          <w:szCs w:val="28"/>
          <w:lang w:bidi="he-IL"/>
        </w:rPr>
        <w:t>.</w:t>
      </w:r>
    </w:p>
    <w:p w14:paraId="2505DB41" w14:textId="0FDC6B5E" w:rsidR="00526D86" w:rsidRPr="00526D86" w:rsidRDefault="00526D86" w:rsidP="00526D86">
      <w:pPr>
        <w:pStyle w:val="31"/>
        <w:bidi/>
        <w:ind w:left="-574" w:firstLine="142"/>
        <w:rPr>
          <w:rFonts w:asciiTheme="minorBidi" w:hAnsiTheme="minorBidi" w:cstheme="minorBidi"/>
          <w:b w:val="0"/>
          <w:bCs w:val="0"/>
          <w:color w:val="auto"/>
          <w:sz w:val="28"/>
          <w:szCs w:val="28"/>
          <w:lang w:bidi="he-IL"/>
        </w:rPr>
      </w:pPr>
      <w:r w:rsidRPr="00526D86">
        <w:rPr>
          <w:rFonts w:asciiTheme="minorBidi" w:hAnsiTheme="minorBidi" w:cstheme="minorBidi" w:hint="cs"/>
          <w:b w:val="0"/>
          <w:bCs w:val="0"/>
          <w:i/>
          <w:iCs/>
          <w:color w:val="auto"/>
          <w:sz w:val="32"/>
          <w:szCs w:val="32"/>
          <w:rtl/>
          <w:lang w:bidi="he-IL"/>
        </w:rPr>
        <w:t>*</w:t>
      </w:r>
      <w:r w:rsidRPr="00526D86">
        <w:rPr>
          <w:rFonts w:asciiTheme="minorBidi" w:hAnsiTheme="minorBidi" w:cstheme="minorBidi"/>
          <w:b w:val="0"/>
          <w:bCs w:val="0"/>
          <w:i/>
          <w:iCs/>
          <w:color w:val="auto"/>
          <w:sz w:val="32"/>
          <w:szCs w:val="32"/>
          <w:lang w:bidi="he-IL"/>
        </w:rPr>
        <w:t xml:space="preserve"> </w:t>
      </w:r>
      <w:r w:rsidRPr="00526D86">
        <w:rPr>
          <w:rFonts w:asciiTheme="minorBidi" w:hAnsiTheme="minorBidi" w:cstheme="minorBidi"/>
          <w:b w:val="0"/>
          <w:bCs w:val="0"/>
          <w:i/>
          <w:iCs/>
          <w:color w:val="auto"/>
          <w:sz w:val="32"/>
          <w:szCs w:val="32"/>
          <w:rtl/>
          <w:lang w:bidi="he-IL"/>
        </w:rPr>
        <w:t xml:space="preserve">ניהול </w:t>
      </w:r>
      <w:r w:rsidRPr="00526D86">
        <w:rPr>
          <w:rFonts w:asciiTheme="minorBidi" w:hAnsiTheme="minorBidi" w:cs="Arial" w:hint="cs"/>
          <w:b w:val="0"/>
          <w:bCs w:val="0"/>
          <w:i/>
          <w:iCs/>
          <w:color w:val="auto"/>
          <w:sz w:val="32"/>
          <w:szCs w:val="32"/>
          <w:rtl/>
          <w:lang w:bidi="he-IL"/>
        </w:rPr>
        <w:t>הרשאות</w:t>
      </w:r>
      <w:r w:rsidRPr="00526D86">
        <w:rPr>
          <w:rFonts w:asciiTheme="minorBidi" w:hAnsiTheme="minorBidi" w:cs="Arial"/>
          <w:b w:val="0"/>
          <w:bCs w:val="0"/>
          <w:i/>
          <w:iCs/>
          <w:color w:val="auto"/>
          <w:sz w:val="32"/>
          <w:szCs w:val="32"/>
          <w:rtl/>
          <w:lang w:bidi="he-IL"/>
        </w:rPr>
        <w:t>:</w:t>
      </w:r>
      <w:r w:rsidRPr="00526D86">
        <w:rPr>
          <w:rFonts w:asciiTheme="minorBidi" w:hAnsiTheme="minorBidi" w:cs="Arial"/>
          <w:b w:val="0"/>
          <w:bCs w:val="0"/>
          <w:color w:val="auto"/>
          <w:sz w:val="28"/>
          <w:szCs w:val="28"/>
          <w:rtl/>
          <w:lang w:bidi="he-IL"/>
        </w:rPr>
        <w:t xml:space="preserve"> </w:t>
      </w:r>
      <w:r w:rsidRPr="00526D86">
        <w:rPr>
          <w:rFonts w:asciiTheme="minorBidi" w:hAnsiTheme="minorBidi" w:cs="Arial" w:hint="cs"/>
          <w:b w:val="0"/>
          <w:bCs w:val="0"/>
          <w:color w:val="auto"/>
          <w:sz w:val="28"/>
          <w:szCs w:val="28"/>
          <w:rtl/>
          <w:lang w:bidi="he-IL"/>
        </w:rPr>
        <w:t>הגבלת</w:t>
      </w:r>
      <w:r w:rsidRPr="00526D86">
        <w:rPr>
          <w:rFonts w:asciiTheme="minorBidi" w:hAnsiTheme="minorBidi" w:cs="Arial"/>
          <w:b w:val="0"/>
          <w:bCs w:val="0"/>
          <w:color w:val="auto"/>
          <w:sz w:val="28"/>
          <w:szCs w:val="28"/>
          <w:rtl/>
          <w:lang w:bidi="he-IL"/>
        </w:rPr>
        <w:t xml:space="preserve"> </w:t>
      </w:r>
      <w:r w:rsidRPr="00526D86">
        <w:rPr>
          <w:rFonts w:asciiTheme="minorBidi" w:hAnsiTheme="minorBidi" w:cstheme="minorBidi"/>
          <w:b w:val="0"/>
          <w:bCs w:val="0"/>
          <w:color w:val="auto"/>
          <w:sz w:val="28"/>
          <w:szCs w:val="28"/>
          <w:rtl/>
          <w:lang w:bidi="he-IL"/>
        </w:rPr>
        <w:t xml:space="preserve">גישה לתכנים רגישים </w:t>
      </w:r>
      <w:r>
        <w:rPr>
          <w:rFonts w:asciiTheme="minorBidi" w:hAnsiTheme="minorBidi" w:cstheme="minorBidi" w:hint="cs"/>
          <w:b w:val="0"/>
          <w:bCs w:val="0"/>
          <w:color w:val="auto"/>
          <w:sz w:val="28"/>
          <w:szCs w:val="28"/>
          <w:rtl/>
          <w:lang w:bidi="he-IL"/>
        </w:rPr>
        <w:t xml:space="preserve">(סטטיסטיקות וכד') </w:t>
      </w:r>
      <w:r w:rsidRPr="00526D86">
        <w:rPr>
          <w:rFonts w:asciiTheme="minorBidi" w:hAnsiTheme="minorBidi" w:cstheme="minorBidi"/>
          <w:b w:val="0"/>
          <w:bCs w:val="0"/>
          <w:color w:val="auto"/>
          <w:sz w:val="28"/>
          <w:szCs w:val="28"/>
          <w:rtl/>
          <w:lang w:bidi="he-IL"/>
        </w:rPr>
        <w:t>למנהלים בלבד</w:t>
      </w:r>
      <w:r w:rsidRPr="00526D86">
        <w:rPr>
          <w:rFonts w:asciiTheme="minorBidi" w:hAnsiTheme="minorBidi" w:cstheme="minorBidi"/>
          <w:b w:val="0"/>
          <w:bCs w:val="0"/>
          <w:color w:val="auto"/>
          <w:sz w:val="28"/>
          <w:szCs w:val="28"/>
          <w:lang w:bidi="he-IL"/>
        </w:rPr>
        <w:t>.</w:t>
      </w:r>
    </w:p>
    <w:p w14:paraId="6CB91750" w14:textId="77777777" w:rsidR="00526D86" w:rsidRPr="00526D86" w:rsidRDefault="00526D86" w:rsidP="00526D86">
      <w:pPr>
        <w:pStyle w:val="31"/>
        <w:bidi/>
        <w:ind w:left="-999"/>
        <w:rPr>
          <w:rFonts w:asciiTheme="minorBidi" w:hAnsiTheme="minorBidi" w:cstheme="minorBidi"/>
          <w:b w:val="0"/>
          <w:bCs w:val="0"/>
          <w:color w:val="auto"/>
          <w:sz w:val="28"/>
          <w:szCs w:val="28"/>
          <w:u w:val="single"/>
          <w:lang w:bidi="he-IL"/>
        </w:rPr>
      </w:pPr>
      <w:r w:rsidRPr="00526D86">
        <w:rPr>
          <w:rFonts w:asciiTheme="minorBidi" w:hAnsiTheme="minorBidi" w:cstheme="minorBidi"/>
          <w:b w:val="0"/>
          <w:bCs w:val="0"/>
          <w:color w:val="auto"/>
          <w:sz w:val="28"/>
          <w:szCs w:val="28"/>
          <w:u w:val="single"/>
          <w:rtl/>
          <w:lang w:bidi="he-IL"/>
        </w:rPr>
        <w:t>זמינות</w:t>
      </w:r>
      <w:r w:rsidRPr="00526D86">
        <w:rPr>
          <w:rFonts w:asciiTheme="minorBidi" w:hAnsiTheme="minorBidi" w:cstheme="minorBidi"/>
          <w:b w:val="0"/>
          <w:bCs w:val="0"/>
          <w:color w:val="auto"/>
          <w:sz w:val="28"/>
          <w:szCs w:val="28"/>
          <w:u w:val="single"/>
          <w:lang w:bidi="he-IL"/>
        </w:rPr>
        <w:t>:</w:t>
      </w:r>
    </w:p>
    <w:p w14:paraId="13C05BF0" w14:textId="77777777" w:rsidR="00526D86" w:rsidRDefault="00526D86" w:rsidP="00526D86">
      <w:pPr>
        <w:pStyle w:val="31"/>
        <w:bidi/>
        <w:ind w:left="-999"/>
        <w:rPr>
          <w:rFonts w:asciiTheme="minorBidi" w:hAnsiTheme="minorBidi" w:cstheme="minorBidi"/>
          <w:b w:val="0"/>
          <w:bCs w:val="0"/>
          <w:color w:val="auto"/>
          <w:sz w:val="28"/>
          <w:szCs w:val="28"/>
          <w:rtl/>
          <w:lang w:bidi="he-IL"/>
        </w:rPr>
      </w:pPr>
      <w:r w:rsidRPr="00526D86">
        <w:rPr>
          <w:rFonts w:asciiTheme="minorBidi" w:hAnsiTheme="minorBidi" w:cstheme="minorBidi"/>
          <w:b w:val="0"/>
          <w:bCs w:val="0"/>
          <w:color w:val="auto"/>
          <w:sz w:val="28"/>
          <w:szCs w:val="28"/>
          <w:rtl/>
          <w:lang w:bidi="he-IL"/>
        </w:rPr>
        <w:t>הבטחת זמינות של המערכת ב-99% מהזמן</w:t>
      </w:r>
      <w:r w:rsidRPr="00526D86">
        <w:rPr>
          <w:rFonts w:asciiTheme="minorBidi" w:hAnsiTheme="minorBidi" w:cstheme="minorBidi"/>
          <w:b w:val="0"/>
          <w:bCs w:val="0"/>
          <w:color w:val="auto"/>
          <w:sz w:val="28"/>
          <w:szCs w:val="28"/>
          <w:lang w:bidi="he-IL"/>
        </w:rPr>
        <w:t>.</w:t>
      </w:r>
    </w:p>
    <w:p w14:paraId="24F3045C" w14:textId="40B7AF2F" w:rsidR="00526D86" w:rsidRDefault="00526D86" w:rsidP="00526D86">
      <w:pPr>
        <w:pStyle w:val="31"/>
        <w:bidi/>
        <w:ind w:left="-999"/>
        <w:rPr>
          <w:rFonts w:asciiTheme="minorBidi" w:hAnsiTheme="minorBidi" w:cstheme="minorBidi"/>
          <w:b w:val="0"/>
          <w:bCs w:val="0"/>
          <w:color w:val="auto"/>
          <w:sz w:val="28"/>
          <w:szCs w:val="28"/>
          <w:rtl/>
          <w:lang w:bidi="he-IL"/>
        </w:rPr>
      </w:pPr>
      <w:r w:rsidRPr="00526D86">
        <w:rPr>
          <w:rFonts w:asciiTheme="minorBidi" w:hAnsiTheme="minorBidi" w:cstheme="minorBidi"/>
          <w:b w:val="0"/>
          <w:bCs w:val="0"/>
          <w:color w:val="auto"/>
          <w:sz w:val="28"/>
          <w:szCs w:val="28"/>
          <w:rtl/>
          <w:lang w:bidi="he-IL"/>
        </w:rPr>
        <w:t xml:space="preserve">המערכת תהיה פעילה לאורך רוב הזמן, </w:t>
      </w:r>
      <w:r>
        <w:rPr>
          <w:rFonts w:asciiTheme="minorBidi" w:hAnsiTheme="minorBidi" w:cstheme="minorBidi"/>
          <w:b w:val="0"/>
          <w:bCs w:val="0"/>
          <w:color w:val="auto"/>
          <w:sz w:val="28"/>
          <w:szCs w:val="28"/>
          <w:rtl/>
          <w:lang w:bidi="he-IL"/>
        </w:rPr>
        <w:br/>
      </w:r>
      <w:r w:rsidRPr="00526D86">
        <w:rPr>
          <w:rFonts w:asciiTheme="minorBidi" w:hAnsiTheme="minorBidi" w:cstheme="minorBidi"/>
          <w:b w:val="0"/>
          <w:bCs w:val="0"/>
          <w:color w:val="auto"/>
          <w:sz w:val="28"/>
          <w:szCs w:val="28"/>
          <w:rtl/>
          <w:lang w:bidi="he-IL"/>
        </w:rPr>
        <w:t>עם חלון זעיר לתקלות או תחזוקה (1% מהזמן, כלומר כ-7 שעות בחודש)</w:t>
      </w:r>
      <w:r w:rsidRPr="00526D86">
        <w:rPr>
          <w:rFonts w:asciiTheme="minorBidi" w:hAnsiTheme="minorBidi" w:cstheme="minorBidi"/>
          <w:b w:val="0"/>
          <w:bCs w:val="0"/>
          <w:color w:val="auto"/>
          <w:sz w:val="28"/>
          <w:szCs w:val="28"/>
          <w:lang w:bidi="he-IL"/>
        </w:rPr>
        <w:t>.</w:t>
      </w:r>
    </w:p>
    <w:p w14:paraId="60853682" w14:textId="77777777" w:rsidR="00526D86" w:rsidRDefault="00526D86" w:rsidP="00526D86">
      <w:pPr>
        <w:bidi/>
        <w:rPr>
          <w:rtl/>
          <w:lang w:bidi="he-IL"/>
        </w:rPr>
      </w:pPr>
    </w:p>
    <w:p w14:paraId="31683C3E" w14:textId="3A5CA29A" w:rsidR="00526D86" w:rsidRDefault="00526D86" w:rsidP="00526D86">
      <w:pPr>
        <w:bidi/>
        <w:rPr>
          <w:rtl/>
          <w:lang w:bidi="he-IL"/>
        </w:rPr>
      </w:pPr>
      <w:r>
        <w:rPr>
          <w:rtl/>
          <w:lang w:bidi="he-IL"/>
        </w:rPr>
        <w:br w:type="page"/>
      </w:r>
    </w:p>
    <w:p w14:paraId="0F0D858D" w14:textId="77777777" w:rsidR="00B40087" w:rsidRDefault="00B40087" w:rsidP="00B40087">
      <w:pPr>
        <w:pStyle w:val="1"/>
      </w:pPr>
      <w:r>
        <w:lastRenderedPageBreak/>
        <w:t>4. Specific Needs of End Users</w:t>
      </w:r>
    </w:p>
    <w:p w14:paraId="14C93D27" w14:textId="77777777" w:rsidR="00B40087" w:rsidRDefault="00B40087" w:rsidP="00B40087">
      <w:pPr>
        <w:pStyle w:val="21"/>
      </w:pPr>
      <w:r>
        <w:t>4.1 Description of User Groups</w:t>
      </w:r>
    </w:p>
    <w:p w14:paraId="4D7EF5CD" w14:textId="6324F01E" w:rsidR="007F5E3F" w:rsidRPr="007F5E3F" w:rsidRDefault="007F5E3F" w:rsidP="007F5E3F">
      <w:pPr>
        <w:pStyle w:val="31"/>
        <w:bidi/>
        <w:ind w:left="-999"/>
        <w:rPr>
          <w:rFonts w:asciiTheme="minorBidi" w:hAnsiTheme="minorBidi" w:cstheme="minorBidi"/>
          <w:b w:val="0"/>
          <w:bCs w:val="0"/>
          <w:color w:val="auto"/>
          <w:sz w:val="28"/>
          <w:szCs w:val="28"/>
          <w:lang w:bidi="he-IL"/>
        </w:rPr>
      </w:pPr>
      <w:r w:rsidRPr="007F5E3F">
        <w:rPr>
          <w:rFonts w:asciiTheme="minorBidi" w:hAnsiTheme="minorBidi" w:cstheme="minorBidi"/>
          <w:b w:val="0"/>
          <w:bCs w:val="0"/>
          <w:color w:val="auto"/>
          <w:sz w:val="28"/>
          <w:szCs w:val="28"/>
          <w:rtl/>
          <w:lang w:bidi="he-IL"/>
        </w:rPr>
        <w:t xml:space="preserve">משתמשים </w:t>
      </w:r>
      <w:r w:rsidRPr="007F5E3F">
        <w:rPr>
          <w:rFonts w:asciiTheme="minorBidi" w:hAnsiTheme="minorBidi" w:cs="Arial" w:hint="cs"/>
          <w:b w:val="0"/>
          <w:bCs w:val="0"/>
          <w:color w:val="auto"/>
          <w:sz w:val="28"/>
          <w:szCs w:val="28"/>
          <w:rtl/>
          <w:lang w:bidi="he-IL"/>
        </w:rPr>
        <w:t>רגילים</w:t>
      </w:r>
      <w:r w:rsidRPr="007F5E3F">
        <w:rPr>
          <w:rFonts w:asciiTheme="minorBidi" w:hAnsiTheme="minorBidi" w:cs="Arial"/>
          <w:b w:val="0"/>
          <w:bCs w:val="0"/>
          <w:color w:val="auto"/>
          <w:sz w:val="28"/>
          <w:szCs w:val="28"/>
          <w:rtl/>
          <w:lang w:bidi="he-IL"/>
        </w:rPr>
        <w:t xml:space="preserve">: </w:t>
      </w:r>
      <w:r w:rsidRPr="007F5E3F">
        <w:rPr>
          <w:rFonts w:asciiTheme="minorBidi" w:hAnsiTheme="minorBidi" w:cs="Arial" w:hint="cs"/>
          <w:b w:val="0"/>
          <w:bCs w:val="0"/>
          <w:color w:val="auto"/>
          <w:sz w:val="28"/>
          <w:szCs w:val="28"/>
          <w:rtl/>
          <w:lang w:bidi="he-IL"/>
        </w:rPr>
        <w:t>אנשים</w:t>
      </w:r>
      <w:r w:rsidRPr="007F5E3F">
        <w:rPr>
          <w:rFonts w:asciiTheme="minorBidi" w:hAnsiTheme="minorBidi" w:cs="Arial"/>
          <w:b w:val="0"/>
          <w:bCs w:val="0"/>
          <w:color w:val="auto"/>
          <w:sz w:val="28"/>
          <w:szCs w:val="28"/>
          <w:rtl/>
          <w:lang w:bidi="he-IL"/>
        </w:rPr>
        <w:t xml:space="preserve"> </w:t>
      </w:r>
      <w:r w:rsidRPr="007F5E3F">
        <w:rPr>
          <w:rFonts w:asciiTheme="minorBidi" w:hAnsiTheme="minorBidi" w:cstheme="minorBidi"/>
          <w:b w:val="0"/>
          <w:bCs w:val="0"/>
          <w:color w:val="auto"/>
          <w:sz w:val="28"/>
          <w:szCs w:val="28"/>
          <w:rtl/>
          <w:lang w:bidi="he-IL"/>
        </w:rPr>
        <w:t>המעוניינים למסור מזון או לקבל פריטי מזון</w:t>
      </w:r>
      <w:r w:rsidRPr="007F5E3F">
        <w:rPr>
          <w:rFonts w:asciiTheme="minorBidi" w:hAnsiTheme="minorBidi" w:cstheme="minorBidi"/>
          <w:b w:val="0"/>
          <w:bCs w:val="0"/>
          <w:color w:val="auto"/>
          <w:sz w:val="28"/>
          <w:szCs w:val="28"/>
          <w:lang w:bidi="he-IL"/>
        </w:rPr>
        <w:t>.</w:t>
      </w:r>
    </w:p>
    <w:p w14:paraId="1AA885C1" w14:textId="1B2994DF" w:rsidR="007F5E3F" w:rsidRPr="007F5E3F" w:rsidRDefault="007F5E3F" w:rsidP="007F5E3F">
      <w:pPr>
        <w:pStyle w:val="31"/>
        <w:bidi/>
        <w:ind w:left="-999"/>
        <w:rPr>
          <w:rFonts w:asciiTheme="minorBidi" w:hAnsiTheme="minorBidi" w:cstheme="minorBidi"/>
          <w:b w:val="0"/>
          <w:bCs w:val="0"/>
          <w:color w:val="auto"/>
          <w:sz w:val="28"/>
          <w:szCs w:val="28"/>
          <w:lang w:bidi="he-IL"/>
        </w:rPr>
      </w:pPr>
      <w:r w:rsidRPr="007F5E3F">
        <w:rPr>
          <w:rFonts w:asciiTheme="minorBidi" w:hAnsiTheme="minorBidi" w:cs="Arial" w:hint="cs"/>
          <w:b w:val="0"/>
          <w:bCs w:val="0"/>
          <w:color w:val="auto"/>
          <w:sz w:val="28"/>
          <w:szCs w:val="28"/>
          <w:rtl/>
          <w:lang w:bidi="he-IL"/>
        </w:rPr>
        <w:t>מנהלים</w:t>
      </w:r>
      <w:r w:rsidRPr="007F5E3F">
        <w:rPr>
          <w:rFonts w:asciiTheme="minorBidi" w:hAnsiTheme="minorBidi" w:cs="Arial"/>
          <w:b w:val="0"/>
          <w:bCs w:val="0"/>
          <w:color w:val="auto"/>
          <w:sz w:val="28"/>
          <w:szCs w:val="28"/>
          <w:rtl/>
          <w:lang w:bidi="he-IL"/>
        </w:rPr>
        <w:t xml:space="preserve">: </w:t>
      </w:r>
      <w:r w:rsidRPr="007F5E3F">
        <w:rPr>
          <w:rFonts w:asciiTheme="minorBidi" w:hAnsiTheme="minorBidi" w:cs="Arial" w:hint="cs"/>
          <w:b w:val="0"/>
          <w:bCs w:val="0"/>
          <w:color w:val="auto"/>
          <w:sz w:val="28"/>
          <w:szCs w:val="28"/>
          <w:rtl/>
          <w:lang w:bidi="he-IL"/>
        </w:rPr>
        <w:t>משתמשים</w:t>
      </w:r>
      <w:r w:rsidRPr="007F5E3F">
        <w:rPr>
          <w:rFonts w:asciiTheme="minorBidi" w:hAnsiTheme="minorBidi" w:cstheme="minorBidi"/>
          <w:b w:val="0"/>
          <w:bCs w:val="0"/>
          <w:color w:val="auto"/>
          <w:sz w:val="28"/>
          <w:szCs w:val="28"/>
          <w:rtl/>
          <w:lang w:bidi="he-IL"/>
        </w:rPr>
        <w:t xml:space="preserve"> האחראים על ניהול התוכן באפליקציה</w:t>
      </w:r>
      <w:r>
        <w:rPr>
          <w:rFonts w:asciiTheme="minorBidi" w:hAnsiTheme="minorBidi" w:cstheme="minorBidi" w:hint="cs"/>
          <w:b w:val="0"/>
          <w:bCs w:val="0"/>
          <w:color w:val="auto"/>
          <w:sz w:val="28"/>
          <w:szCs w:val="28"/>
          <w:rtl/>
          <w:lang w:bidi="he-IL"/>
        </w:rPr>
        <w:t xml:space="preserve">, </w:t>
      </w:r>
      <w:r w:rsidRPr="007F5E3F">
        <w:rPr>
          <w:rFonts w:asciiTheme="minorBidi" w:hAnsiTheme="minorBidi" w:cstheme="minorBidi"/>
          <w:b w:val="0"/>
          <w:bCs w:val="0"/>
          <w:color w:val="auto"/>
          <w:sz w:val="28"/>
          <w:szCs w:val="28"/>
          <w:rtl/>
          <w:lang w:bidi="he-IL"/>
        </w:rPr>
        <w:t>פיקוח על התנהלות שאינה הולמת</w:t>
      </w:r>
      <w:r>
        <w:rPr>
          <w:rFonts w:asciiTheme="minorBidi" w:hAnsiTheme="minorBidi" w:cstheme="minorBidi" w:hint="cs"/>
          <w:b w:val="0"/>
          <w:bCs w:val="0"/>
          <w:color w:val="auto"/>
          <w:sz w:val="28"/>
          <w:szCs w:val="28"/>
          <w:rtl/>
          <w:lang w:bidi="he-IL"/>
        </w:rPr>
        <w:t xml:space="preserve"> וחסימת משתמשים שכותבים דברים לא הולמים.</w:t>
      </w:r>
      <w:r>
        <w:rPr>
          <w:rFonts w:asciiTheme="minorBidi" w:hAnsiTheme="minorBidi" w:cstheme="minorBidi"/>
          <w:b w:val="0"/>
          <w:bCs w:val="0"/>
          <w:color w:val="auto"/>
          <w:sz w:val="28"/>
          <w:szCs w:val="28"/>
          <w:rtl/>
          <w:lang w:bidi="he-IL"/>
        </w:rPr>
        <w:br/>
      </w:r>
      <w:r>
        <w:rPr>
          <w:rFonts w:asciiTheme="minorBidi" w:hAnsiTheme="minorBidi" w:cstheme="minorBidi" w:hint="cs"/>
          <w:b w:val="0"/>
          <w:bCs w:val="0"/>
          <w:color w:val="auto"/>
          <w:sz w:val="28"/>
          <w:szCs w:val="28"/>
          <w:rtl/>
          <w:lang w:bidi="he-IL"/>
        </w:rPr>
        <w:t>תהיה להם גישה לכל הסטטיסטיקות באפליקציה, ואת המסקנות מהן הם יוכלו להעביר לצוות הפיתוח.</w:t>
      </w:r>
    </w:p>
    <w:p w14:paraId="1C3CC532" w14:textId="77777777" w:rsidR="00B40087" w:rsidRDefault="00B40087" w:rsidP="00B40087">
      <w:pPr>
        <w:pStyle w:val="21"/>
      </w:pPr>
      <w:r>
        <w:t>4.2 Unique User Requirements</w:t>
      </w:r>
    </w:p>
    <w:p w14:paraId="6A27602D" w14:textId="77777777" w:rsidR="007F5E3F" w:rsidRPr="007F5E3F" w:rsidRDefault="007F5E3F" w:rsidP="007F5E3F">
      <w:pPr>
        <w:pStyle w:val="31"/>
        <w:bidi/>
        <w:ind w:left="-999"/>
        <w:rPr>
          <w:rFonts w:asciiTheme="minorBidi" w:hAnsiTheme="minorBidi" w:cstheme="minorBidi" w:hint="cs"/>
          <w:b w:val="0"/>
          <w:bCs w:val="0"/>
          <w:color w:val="auto"/>
          <w:sz w:val="28"/>
          <w:szCs w:val="28"/>
          <w:u w:val="single"/>
          <w:rtl/>
          <w:lang w:bidi="he-IL"/>
        </w:rPr>
      </w:pPr>
      <w:r w:rsidRPr="007F5E3F">
        <w:rPr>
          <w:rFonts w:asciiTheme="minorBidi" w:hAnsiTheme="minorBidi" w:cstheme="minorBidi"/>
          <w:b w:val="0"/>
          <w:bCs w:val="0"/>
          <w:color w:val="auto"/>
          <w:sz w:val="28"/>
          <w:szCs w:val="28"/>
          <w:u w:val="single"/>
          <w:rtl/>
          <w:lang w:bidi="he-IL"/>
        </w:rPr>
        <w:t>משתמשים רגילים צריכים</w:t>
      </w:r>
      <w:r w:rsidRPr="007F5E3F">
        <w:rPr>
          <w:rFonts w:asciiTheme="minorBidi" w:hAnsiTheme="minorBidi" w:cstheme="minorBidi"/>
          <w:b w:val="0"/>
          <w:bCs w:val="0"/>
          <w:color w:val="auto"/>
          <w:sz w:val="28"/>
          <w:szCs w:val="28"/>
          <w:u w:val="single"/>
          <w:lang w:bidi="he-IL"/>
        </w:rPr>
        <w:t>:</w:t>
      </w:r>
    </w:p>
    <w:p w14:paraId="03A17C63" w14:textId="77777777" w:rsidR="007F5E3F" w:rsidRPr="007F5E3F" w:rsidRDefault="007F5E3F" w:rsidP="007F5E3F">
      <w:pPr>
        <w:pStyle w:val="31"/>
        <w:bidi/>
        <w:ind w:left="-999"/>
        <w:rPr>
          <w:rFonts w:asciiTheme="minorBidi" w:hAnsiTheme="minorBidi" w:cstheme="minorBidi"/>
          <w:b w:val="0"/>
          <w:bCs w:val="0"/>
          <w:color w:val="auto"/>
          <w:sz w:val="28"/>
          <w:szCs w:val="28"/>
          <w:lang w:bidi="he-IL"/>
        </w:rPr>
      </w:pPr>
      <w:r w:rsidRPr="007F5E3F">
        <w:rPr>
          <w:rFonts w:asciiTheme="minorBidi" w:hAnsiTheme="minorBidi" w:cstheme="minorBidi"/>
          <w:b w:val="0"/>
          <w:bCs w:val="0"/>
          <w:color w:val="auto"/>
          <w:sz w:val="28"/>
          <w:szCs w:val="28"/>
          <w:rtl/>
          <w:lang w:bidi="he-IL"/>
        </w:rPr>
        <w:t>ממשק פשוט ונוח לפרסום מודעות</w:t>
      </w:r>
      <w:r w:rsidRPr="007F5E3F">
        <w:rPr>
          <w:rFonts w:asciiTheme="minorBidi" w:hAnsiTheme="minorBidi" w:cstheme="minorBidi"/>
          <w:b w:val="0"/>
          <w:bCs w:val="0"/>
          <w:color w:val="auto"/>
          <w:sz w:val="28"/>
          <w:szCs w:val="28"/>
          <w:lang w:bidi="he-IL"/>
        </w:rPr>
        <w:t>.</w:t>
      </w:r>
    </w:p>
    <w:p w14:paraId="652D93DD" w14:textId="77777777" w:rsidR="007F5E3F" w:rsidRPr="007F5E3F" w:rsidRDefault="007F5E3F" w:rsidP="007F5E3F">
      <w:pPr>
        <w:pStyle w:val="31"/>
        <w:bidi/>
        <w:ind w:left="-999"/>
        <w:rPr>
          <w:rFonts w:asciiTheme="minorBidi" w:hAnsiTheme="minorBidi" w:cstheme="minorBidi"/>
          <w:b w:val="0"/>
          <w:bCs w:val="0"/>
          <w:color w:val="auto"/>
          <w:sz w:val="28"/>
          <w:szCs w:val="28"/>
          <w:lang w:bidi="he-IL"/>
        </w:rPr>
      </w:pPr>
      <w:r w:rsidRPr="007F5E3F">
        <w:rPr>
          <w:rFonts w:asciiTheme="minorBidi" w:hAnsiTheme="minorBidi" w:cstheme="minorBidi"/>
          <w:b w:val="0"/>
          <w:bCs w:val="0"/>
          <w:color w:val="auto"/>
          <w:sz w:val="28"/>
          <w:szCs w:val="28"/>
          <w:rtl/>
          <w:lang w:bidi="he-IL"/>
        </w:rPr>
        <w:t>אפשרויות חיפוש וסינון קלות לשימוש</w:t>
      </w:r>
      <w:r w:rsidRPr="007F5E3F">
        <w:rPr>
          <w:rFonts w:asciiTheme="minorBidi" w:hAnsiTheme="minorBidi" w:cstheme="minorBidi"/>
          <w:b w:val="0"/>
          <w:bCs w:val="0"/>
          <w:color w:val="auto"/>
          <w:sz w:val="28"/>
          <w:szCs w:val="28"/>
          <w:lang w:bidi="he-IL"/>
        </w:rPr>
        <w:t>.</w:t>
      </w:r>
    </w:p>
    <w:p w14:paraId="208E8471" w14:textId="77777777" w:rsidR="007F5E3F" w:rsidRPr="007F5E3F" w:rsidRDefault="007F5E3F" w:rsidP="007F5E3F">
      <w:pPr>
        <w:pStyle w:val="31"/>
        <w:bidi/>
        <w:ind w:left="-999"/>
        <w:rPr>
          <w:rFonts w:asciiTheme="minorBidi" w:hAnsiTheme="minorBidi" w:cstheme="minorBidi"/>
          <w:b w:val="0"/>
          <w:bCs w:val="0"/>
          <w:color w:val="auto"/>
          <w:sz w:val="28"/>
          <w:szCs w:val="28"/>
          <w:u w:val="single"/>
          <w:lang w:bidi="he-IL"/>
        </w:rPr>
      </w:pPr>
      <w:r w:rsidRPr="007F5E3F">
        <w:rPr>
          <w:rFonts w:asciiTheme="minorBidi" w:hAnsiTheme="minorBidi" w:cstheme="minorBidi"/>
          <w:b w:val="0"/>
          <w:bCs w:val="0"/>
          <w:color w:val="auto"/>
          <w:sz w:val="28"/>
          <w:szCs w:val="28"/>
          <w:u w:val="single"/>
          <w:rtl/>
          <w:lang w:bidi="he-IL"/>
        </w:rPr>
        <w:t>מנהלים צריכים</w:t>
      </w:r>
      <w:r w:rsidRPr="007F5E3F">
        <w:rPr>
          <w:rFonts w:asciiTheme="minorBidi" w:hAnsiTheme="minorBidi" w:cstheme="minorBidi"/>
          <w:b w:val="0"/>
          <w:bCs w:val="0"/>
          <w:color w:val="auto"/>
          <w:sz w:val="28"/>
          <w:szCs w:val="28"/>
          <w:u w:val="single"/>
          <w:lang w:bidi="he-IL"/>
        </w:rPr>
        <w:t>:</w:t>
      </w:r>
    </w:p>
    <w:p w14:paraId="167B9FE5" w14:textId="77777777" w:rsidR="007F5E3F" w:rsidRPr="007F5E3F" w:rsidRDefault="007F5E3F" w:rsidP="007F5E3F">
      <w:pPr>
        <w:pStyle w:val="31"/>
        <w:bidi/>
        <w:ind w:left="-999"/>
        <w:rPr>
          <w:rFonts w:asciiTheme="minorBidi" w:hAnsiTheme="minorBidi" w:cstheme="minorBidi"/>
          <w:b w:val="0"/>
          <w:bCs w:val="0"/>
          <w:color w:val="auto"/>
          <w:sz w:val="28"/>
          <w:szCs w:val="28"/>
          <w:lang w:bidi="he-IL"/>
        </w:rPr>
      </w:pPr>
      <w:r w:rsidRPr="007F5E3F">
        <w:rPr>
          <w:rFonts w:asciiTheme="minorBidi" w:hAnsiTheme="minorBidi" w:cstheme="minorBidi"/>
          <w:b w:val="0"/>
          <w:bCs w:val="0"/>
          <w:color w:val="auto"/>
          <w:sz w:val="28"/>
          <w:szCs w:val="28"/>
          <w:rtl/>
          <w:lang w:bidi="he-IL"/>
        </w:rPr>
        <w:t>גישה לכלים לניהול ופיקוח על התוכן</w:t>
      </w:r>
      <w:r w:rsidRPr="007F5E3F">
        <w:rPr>
          <w:rFonts w:asciiTheme="minorBidi" w:hAnsiTheme="minorBidi" w:cstheme="minorBidi"/>
          <w:b w:val="0"/>
          <w:bCs w:val="0"/>
          <w:color w:val="auto"/>
          <w:sz w:val="28"/>
          <w:szCs w:val="28"/>
          <w:lang w:bidi="he-IL"/>
        </w:rPr>
        <w:t>.</w:t>
      </w:r>
    </w:p>
    <w:p w14:paraId="1FB1DA8D" w14:textId="77777777" w:rsidR="007F5E3F" w:rsidRDefault="007F5E3F" w:rsidP="007F5E3F">
      <w:pPr>
        <w:pStyle w:val="31"/>
        <w:bidi/>
        <w:ind w:left="-999"/>
        <w:rPr>
          <w:rFonts w:asciiTheme="minorBidi" w:hAnsiTheme="minorBidi" w:cstheme="minorBidi"/>
          <w:b w:val="0"/>
          <w:bCs w:val="0"/>
          <w:color w:val="auto"/>
          <w:sz w:val="28"/>
          <w:szCs w:val="28"/>
          <w:rtl/>
          <w:lang w:bidi="he-IL"/>
        </w:rPr>
      </w:pPr>
      <w:r w:rsidRPr="007F5E3F">
        <w:rPr>
          <w:rFonts w:asciiTheme="minorBidi" w:hAnsiTheme="minorBidi" w:cstheme="minorBidi"/>
          <w:b w:val="0"/>
          <w:bCs w:val="0"/>
          <w:color w:val="auto"/>
          <w:sz w:val="28"/>
          <w:szCs w:val="28"/>
          <w:rtl/>
          <w:lang w:bidi="he-IL"/>
        </w:rPr>
        <w:t>יכולת לחסום משתמשים ולהסיר תוכן שאינו מתאים</w:t>
      </w:r>
      <w:r w:rsidRPr="007F5E3F">
        <w:rPr>
          <w:rFonts w:asciiTheme="minorBidi" w:hAnsiTheme="minorBidi" w:cstheme="minorBidi"/>
          <w:b w:val="0"/>
          <w:bCs w:val="0"/>
          <w:color w:val="auto"/>
          <w:sz w:val="28"/>
          <w:szCs w:val="28"/>
          <w:lang w:bidi="he-IL"/>
        </w:rPr>
        <w:t>.</w:t>
      </w:r>
    </w:p>
    <w:p w14:paraId="2097EDE8" w14:textId="6550614D" w:rsidR="007F5E3F" w:rsidRPr="007F5E3F" w:rsidRDefault="007F5E3F" w:rsidP="007F5E3F">
      <w:pPr>
        <w:pStyle w:val="31"/>
        <w:bidi/>
        <w:ind w:left="-999"/>
        <w:rPr>
          <w:rFonts w:asciiTheme="minorBidi" w:hAnsiTheme="minorBidi" w:cstheme="minorBidi"/>
          <w:b w:val="0"/>
          <w:bCs w:val="0"/>
          <w:color w:val="auto"/>
          <w:sz w:val="28"/>
          <w:szCs w:val="28"/>
          <w:lang w:bidi="he-IL"/>
        </w:rPr>
      </w:pPr>
      <w:r w:rsidRPr="007F5E3F">
        <w:rPr>
          <w:rFonts w:asciiTheme="minorBidi" w:hAnsiTheme="minorBidi" w:cstheme="minorBidi" w:hint="cs"/>
          <w:b w:val="0"/>
          <w:bCs w:val="0"/>
          <w:color w:val="auto"/>
          <w:sz w:val="28"/>
          <w:szCs w:val="28"/>
          <w:rtl/>
          <w:lang w:bidi="he-IL"/>
        </w:rPr>
        <w:t>גישה לסטטיסטיקות באפליקציה.</w:t>
      </w:r>
    </w:p>
    <w:p w14:paraId="793E6D54" w14:textId="77777777" w:rsidR="00B40087" w:rsidRDefault="00B40087" w:rsidP="00B40087">
      <w:pPr>
        <w:pStyle w:val="1"/>
      </w:pPr>
      <w:r>
        <w:t>5. Change Management</w:t>
      </w:r>
    </w:p>
    <w:p w14:paraId="6AF51D6F" w14:textId="77777777" w:rsidR="00B40087" w:rsidRDefault="00B40087" w:rsidP="00B40087">
      <w:pPr>
        <w:pStyle w:val="21"/>
      </w:pPr>
      <w:r>
        <w:t>5.1 Change Tracking</w:t>
      </w:r>
    </w:p>
    <w:p w14:paraId="07B0C6DE" w14:textId="72A8516A" w:rsidR="007F5E3F" w:rsidRPr="007F5E3F" w:rsidRDefault="007F5E3F" w:rsidP="007F5E3F">
      <w:pPr>
        <w:pStyle w:val="31"/>
        <w:bidi/>
        <w:ind w:left="-999"/>
        <w:rPr>
          <w:rFonts w:asciiTheme="minorBidi" w:hAnsiTheme="minorBidi" w:cstheme="minorBidi"/>
          <w:b w:val="0"/>
          <w:bCs w:val="0"/>
          <w:color w:val="auto"/>
          <w:sz w:val="28"/>
          <w:szCs w:val="28"/>
          <w:lang w:bidi="he-IL"/>
        </w:rPr>
      </w:pPr>
      <w:r w:rsidRPr="007F5E3F">
        <w:rPr>
          <w:rFonts w:asciiTheme="minorBidi" w:hAnsiTheme="minorBidi" w:cstheme="minorBidi"/>
          <w:b w:val="0"/>
          <w:bCs w:val="0"/>
          <w:color w:val="auto"/>
          <w:sz w:val="28"/>
          <w:szCs w:val="28"/>
          <w:rtl/>
          <w:lang w:bidi="he-IL"/>
        </w:rPr>
        <w:t>שינויים ינוהלו באמצעות</w:t>
      </w:r>
      <w:r w:rsidRPr="007F5E3F">
        <w:rPr>
          <w:rFonts w:asciiTheme="minorBidi" w:hAnsiTheme="minorBidi" w:cstheme="minorBidi"/>
          <w:b w:val="0"/>
          <w:bCs w:val="0"/>
          <w:color w:val="auto"/>
          <w:sz w:val="28"/>
          <w:szCs w:val="28"/>
          <w:lang w:bidi="he-IL"/>
        </w:rPr>
        <w:t xml:space="preserve"> GitHub </w:t>
      </w:r>
      <w:r w:rsidRPr="007F5E3F">
        <w:rPr>
          <w:rFonts w:asciiTheme="minorBidi" w:hAnsiTheme="minorBidi" w:cstheme="minorBidi"/>
          <w:b w:val="0"/>
          <w:bCs w:val="0"/>
          <w:color w:val="auto"/>
          <w:sz w:val="28"/>
          <w:szCs w:val="28"/>
          <w:rtl/>
          <w:lang w:bidi="he-IL"/>
        </w:rPr>
        <w:t>שבו כל העדכונים יתועדו בהודעות</w:t>
      </w:r>
      <w:r w:rsidRPr="007F5E3F">
        <w:rPr>
          <w:rFonts w:asciiTheme="minorBidi" w:hAnsiTheme="minorBidi" w:cstheme="minorBidi"/>
          <w:b w:val="0"/>
          <w:bCs w:val="0"/>
          <w:color w:val="auto"/>
          <w:sz w:val="28"/>
          <w:szCs w:val="28"/>
          <w:lang w:bidi="he-IL"/>
        </w:rPr>
        <w:t>commit</w:t>
      </w:r>
      <w:r>
        <w:rPr>
          <w:rFonts w:asciiTheme="minorBidi" w:hAnsiTheme="minorBidi" w:cstheme="minorBidi"/>
          <w:b w:val="0"/>
          <w:bCs w:val="0"/>
          <w:color w:val="auto"/>
          <w:sz w:val="28"/>
          <w:szCs w:val="28"/>
          <w:lang w:bidi="he-IL"/>
        </w:rPr>
        <w:t xml:space="preserve"> </w:t>
      </w:r>
      <w:r>
        <w:rPr>
          <w:rFonts w:asciiTheme="minorBidi" w:hAnsiTheme="minorBidi" w:cstheme="minorBidi" w:hint="cs"/>
          <w:b w:val="0"/>
          <w:bCs w:val="0"/>
          <w:color w:val="auto"/>
          <w:sz w:val="28"/>
          <w:szCs w:val="28"/>
          <w:rtl/>
          <w:lang w:bidi="he-IL"/>
        </w:rPr>
        <w:t>.</w:t>
      </w:r>
      <w:r>
        <w:rPr>
          <w:rFonts w:asciiTheme="minorBidi" w:hAnsiTheme="minorBidi" w:cstheme="minorBidi"/>
          <w:b w:val="0"/>
          <w:bCs w:val="0"/>
          <w:color w:val="auto"/>
          <w:sz w:val="28"/>
          <w:szCs w:val="28"/>
          <w:rtl/>
          <w:lang w:bidi="he-IL"/>
        </w:rPr>
        <w:br/>
      </w:r>
      <w:r w:rsidRPr="007F5E3F">
        <w:rPr>
          <w:rFonts w:asciiTheme="minorBidi" w:hAnsiTheme="minorBidi" w:cstheme="minorBidi"/>
          <w:b w:val="0"/>
          <w:bCs w:val="0"/>
          <w:color w:val="auto"/>
          <w:sz w:val="28"/>
          <w:szCs w:val="28"/>
          <w:rtl/>
          <w:lang w:bidi="he-IL"/>
        </w:rPr>
        <w:t>כל חבר צוות יהיה אחראי לתאר בצורה ברורה את השינויים שביצע</w:t>
      </w:r>
      <w:r w:rsidRPr="007F5E3F">
        <w:rPr>
          <w:rFonts w:asciiTheme="minorBidi" w:hAnsiTheme="minorBidi" w:cstheme="minorBidi"/>
          <w:b w:val="0"/>
          <w:bCs w:val="0"/>
          <w:color w:val="auto"/>
          <w:sz w:val="28"/>
          <w:szCs w:val="28"/>
          <w:lang w:bidi="he-IL"/>
        </w:rPr>
        <w:t>.</w:t>
      </w:r>
    </w:p>
    <w:p w14:paraId="58771725" w14:textId="195C5EE2" w:rsidR="00B40087" w:rsidRDefault="00B40087" w:rsidP="00B40087"/>
    <w:p w14:paraId="6BBFCEF7" w14:textId="77777777" w:rsidR="00B40087" w:rsidRDefault="00B40087" w:rsidP="00B40087">
      <w:pPr>
        <w:pStyle w:val="21"/>
      </w:pPr>
      <w:r>
        <w:t>5.2 Version Control</w:t>
      </w:r>
    </w:p>
    <w:p w14:paraId="0ABD2E22" w14:textId="4780CF65" w:rsidR="007F5E3F" w:rsidRPr="007F5E3F" w:rsidRDefault="007F5E3F" w:rsidP="007F5E3F">
      <w:pPr>
        <w:pStyle w:val="31"/>
        <w:bidi/>
        <w:ind w:left="-999"/>
        <w:rPr>
          <w:rFonts w:asciiTheme="minorBidi" w:hAnsiTheme="minorBidi" w:cstheme="minorBidi"/>
          <w:b w:val="0"/>
          <w:bCs w:val="0"/>
          <w:color w:val="auto"/>
          <w:sz w:val="28"/>
          <w:szCs w:val="28"/>
          <w:lang w:bidi="he-IL"/>
        </w:rPr>
      </w:pPr>
      <w:r w:rsidRPr="007F5E3F">
        <w:rPr>
          <w:rFonts w:asciiTheme="minorBidi" w:hAnsiTheme="minorBidi" w:cstheme="minorBidi"/>
          <w:b w:val="0"/>
          <w:bCs w:val="0"/>
          <w:color w:val="auto"/>
          <w:sz w:val="28"/>
          <w:szCs w:val="28"/>
          <w:rtl/>
          <w:lang w:bidi="he-IL"/>
        </w:rPr>
        <w:t>ניהול הגרסאות יתבצע באמצעות</w:t>
      </w:r>
      <w:r w:rsidRPr="007F5E3F">
        <w:rPr>
          <w:rFonts w:asciiTheme="minorBidi" w:hAnsiTheme="minorBidi" w:cstheme="minorBidi"/>
          <w:b w:val="0"/>
          <w:bCs w:val="0"/>
          <w:color w:val="auto"/>
          <w:sz w:val="28"/>
          <w:szCs w:val="28"/>
          <w:lang w:bidi="he-IL"/>
        </w:rPr>
        <w:t xml:space="preserve"> </w:t>
      </w:r>
      <w:r w:rsidR="00274525">
        <w:rPr>
          <w:rFonts w:asciiTheme="minorBidi" w:hAnsiTheme="minorBidi" w:cstheme="minorBidi" w:hint="cs"/>
          <w:b w:val="0"/>
          <w:bCs w:val="0"/>
          <w:color w:val="auto"/>
          <w:sz w:val="28"/>
          <w:szCs w:val="28"/>
          <w:rtl/>
          <w:lang w:bidi="he-IL"/>
        </w:rPr>
        <w:t>גיטהאב</w:t>
      </w:r>
      <w:r>
        <w:rPr>
          <w:rFonts w:asciiTheme="minorBidi" w:hAnsiTheme="minorBidi" w:cstheme="minorBidi" w:hint="cs"/>
          <w:b w:val="0"/>
          <w:bCs w:val="0"/>
          <w:color w:val="auto"/>
          <w:sz w:val="28"/>
          <w:szCs w:val="28"/>
          <w:rtl/>
          <w:lang w:bidi="he-IL"/>
        </w:rPr>
        <w:t xml:space="preserve">, </w:t>
      </w:r>
      <w:r w:rsidR="00274525">
        <w:rPr>
          <w:rFonts w:asciiTheme="minorBidi" w:hAnsiTheme="minorBidi" w:cstheme="minorBidi"/>
          <w:b w:val="0"/>
          <w:bCs w:val="0"/>
          <w:color w:val="auto"/>
          <w:sz w:val="28"/>
          <w:szCs w:val="28"/>
          <w:rtl/>
          <w:lang w:bidi="he-IL"/>
        </w:rPr>
        <w:br/>
      </w:r>
      <w:r>
        <w:rPr>
          <w:rFonts w:asciiTheme="minorBidi" w:hAnsiTheme="minorBidi" w:cstheme="minorBidi" w:hint="cs"/>
          <w:b w:val="0"/>
          <w:bCs w:val="0"/>
          <w:color w:val="auto"/>
          <w:sz w:val="28"/>
          <w:szCs w:val="28"/>
          <w:rtl/>
          <w:lang w:bidi="he-IL"/>
        </w:rPr>
        <w:t>ת</w:t>
      </w:r>
      <w:r w:rsidRPr="007F5E3F">
        <w:rPr>
          <w:rFonts w:asciiTheme="minorBidi" w:hAnsiTheme="minorBidi" w:cstheme="minorBidi"/>
          <w:b w:val="0"/>
          <w:bCs w:val="0"/>
          <w:color w:val="auto"/>
          <w:sz w:val="28"/>
          <w:szCs w:val="28"/>
          <w:rtl/>
          <w:lang w:bidi="he-IL"/>
        </w:rPr>
        <w:t>וך שימוש בתגיות</w:t>
      </w:r>
      <w:r w:rsidRPr="007F5E3F">
        <w:rPr>
          <w:rFonts w:asciiTheme="minorBidi" w:hAnsiTheme="minorBidi" w:cstheme="minorBidi"/>
          <w:b w:val="0"/>
          <w:bCs w:val="0"/>
          <w:color w:val="auto"/>
          <w:sz w:val="28"/>
          <w:szCs w:val="28"/>
          <w:lang w:bidi="he-IL"/>
        </w:rPr>
        <w:t xml:space="preserve"> (tags) </w:t>
      </w:r>
      <w:r w:rsidRPr="007F5E3F">
        <w:rPr>
          <w:rFonts w:asciiTheme="minorBidi" w:hAnsiTheme="minorBidi" w:cstheme="minorBidi"/>
          <w:b w:val="0"/>
          <w:bCs w:val="0"/>
          <w:color w:val="auto"/>
          <w:sz w:val="28"/>
          <w:szCs w:val="28"/>
          <w:rtl/>
          <w:lang w:bidi="he-IL"/>
        </w:rPr>
        <w:t>וענפים</w:t>
      </w:r>
      <w:r w:rsidRPr="007F5E3F">
        <w:rPr>
          <w:rFonts w:asciiTheme="minorBidi" w:hAnsiTheme="minorBidi" w:cstheme="minorBidi"/>
          <w:b w:val="0"/>
          <w:bCs w:val="0"/>
          <w:color w:val="auto"/>
          <w:sz w:val="28"/>
          <w:szCs w:val="28"/>
          <w:lang w:bidi="he-IL"/>
        </w:rPr>
        <w:t xml:space="preserve"> (branches) </w:t>
      </w:r>
      <w:r w:rsidR="00274525">
        <w:rPr>
          <w:rFonts w:asciiTheme="minorBidi" w:hAnsiTheme="minorBidi" w:cstheme="minorBidi" w:hint="cs"/>
          <w:b w:val="0"/>
          <w:bCs w:val="0"/>
          <w:color w:val="auto"/>
          <w:sz w:val="28"/>
          <w:szCs w:val="28"/>
          <w:rtl/>
          <w:lang w:bidi="he-IL"/>
        </w:rPr>
        <w:t xml:space="preserve"> </w:t>
      </w:r>
      <w:r w:rsidRPr="007F5E3F">
        <w:rPr>
          <w:rFonts w:asciiTheme="minorBidi" w:hAnsiTheme="minorBidi" w:cstheme="minorBidi"/>
          <w:b w:val="0"/>
          <w:bCs w:val="0"/>
          <w:color w:val="auto"/>
          <w:sz w:val="28"/>
          <w:szCs w:val="28"/>
          <w:rtl/>
          <w:lang w:bidi="he-IL"/>
        </w:rPr>
        <w:t>לגרסאות מרכזיות</w:t>
      </w:r>
      <w:r w:rsidR="00274525">
        <w:rPr>
          <w:rFonts w:asciiTheme="minorBidi" w:hAnsiTheme="minorBidi" w:cstheme="minorBidi" w:hint="cs"/>
          <w:b w:val="0"/>
          <w:bCs w:val="0"/>
          <w:color w:val="auto"/>
          <w:sz w:val="28"/>
          <w:szCs w:val="28"/>
          <w:rtl/>
          <w:lang w:bidi="he-IL"/>
        </w:rPr>
        <w:t>, כנהוג בגיטהאב.</w:t>
      </w:r>
    </w:p>
    <w:p w14:paraId="3873C27B" w14:textId="3F1B05E0" w:rsidR="00B40087" w:rsidRDefault="00B40087" w:rsidP="00B40087"/>
    <w:p w14:paraId="11CE160E" w14:textId="77777777" w:rsidR="00B40087" w:rsidRDefault="00B40087" w:rsidP="00B40087">
      <w:pPr>
        <w:pStyle w:val="1"/>
      </w:pPr>
      <w:r>
        <w:lastRenderedPageBreak/>
        <w:t>6. Appendices</w:t>
      </w:r>
    </w:p>
    <w:p w14:paraId="2A30E264" w14:textId="77777777" w:rsidR="00B40087" w:rsidRDefault="00B40087" w:rsidP="00B40087">
      <w:pPr>
        <w:pStyle w:val="21"/>
      </w:pPr>
      <w:r>
        <w:t>Use Case Diagrams</w:t>
      </w:r>
    </w:p>
    <w:p w14:paraId="0AEE38DA" w14:textId="72ED25B4" w:rsidR="00274525" w:rsidRPr="00274525" w:rsidRDefault="00274525" w:rsidP="00274525">
      <w:pPr>
        <w:pStyle w:val="31"/>
        <w:bidi/>
        <w:ind w:left="-999"/>
        <w:rPr>
          <w:rFonts w:asciiTheme="minorBidi" w:hAnsiTheme="minorBidi" w:cstheme="minorBidi" w:hint="cs"/>
          <w:b w:val="0"/>
          <w:bCs w:val="0"/>
          <w:color w:val="auto"/>
          <w:sz w:val="28"/>
          <w:szCs w:val="28"/>
          <w:rtl/>
          <w:lang w:bidi="he-IL"/>
        </w:rPr>
      </w:pPr>
      <w:r w:rsidRPr="00274525">
        <w:rPr>
          <w:rFonts w:asciiTheme="minorBidi" w:hAnsiTheme="minorBidi" w:cstheme="minorBidi" w:hint="cs"/>
          <w:b w:val="0"/>
          <w:bCs w:val="0"/>
          <w:color w:val="auto"/>
          <w:sz w:val="28"/>
          <w:szCs w:val="28"/>
          <w:rtl/>
          <w:lang w:bidi="he-IL"/>
        </w:rPr>
        <w:t>כעת</w:t>
      </w:r>
      <w:r>
        <w:rPr>
          <w:rFonts w:asciiTheme="minorBidi" w:hAnsiTheme="minorBidi" w:cstheme="minorBidi" w:hint="cs"/>
          <w:b w:val="0"/>
          <w:bCs w:val="0"/>
          <w:color w:val="auto"/>
          <w:sz w:val="28"/>
          <w:szCs w:val="28"/>
          <w:rtl/>
          <w:lang w:bidi="he-IL"/>
        </w:rPr>
        <w:t xml:space="preserve"> נציג את כל ה- </w:t>
      </w:r>
      <w:r>
        <w:rPr>
          <w:rFonts w:asciiTheme="minorBidi" w:hAnsiTheme="minorBidi" w:cstheme="minorBidi"/>
          <w:b w:val="0"/>
          <w:bCs w:val="0"/>
          <w:color w:val="auto"/>
          <w:sz w:val="28"/>
          <w:szCs w:val="28"/>
          <w:lang w:bidi="he-IL"/>
        </w:rPr>
        <w:t>Use Cases</w:t>
      </w:r>
      <w:r>
        <w:rPr>
          <w:rFonts w:asciiTheme="minorBidi" w:hAnsiTheme="minorBidi" w:cstheme="minorBidi" w:hint="cs"/>
          <w:b w:val="0"/>
          <w:bCs w:val="0"/>
          <w:color w:val="auto"/>
          <w:sz w:val="28"/>
          <w:szCs w:val="28"/>
          <w:rtl/>
          <w:lang w:bidi="he-IL"/>
        </w:rPr>
        <w:t xml:space="preserve">  עם הדיאגרמות שלהם:</w:t>
      </w:r>
    </w:p>
    <w:p w14:paraId="411BFC91" w14:textId="53C36B0A" w:rsidR="00B40087" w:rsidRDefault="00B40087" w:rsidP="00B40087">
      <w:pPr>
        <w:pStyle w:val="31"/>
      </w:pPr>
      <w:r>
        <w:t>Use Case 1: Posting Food</w:t>
      </w:r>
    </w:p>
    <w:p w14:paraId="6B2CF2E3" w14:textId="68135E9F" w:rsidR="008946EB" w:rsidRPr="00380642" w:rsidRDefault="008946EB" w:rsidP="008946EB">
      <w:pPr>
        <w:pStyle w:val="31"/>
        <w:bidi/>
        <w:rPr>
          <w:rFonts w:asciiTheme="minorHAnsi" w:eastAsiaTheme="minorEastAsia" w:hAnsiTheme="minorHAnsi" w:cstheme="minorBidi"/>
          <w:b w:val="0"/>
          <w:bCs w:val="0"/>
          <w:color w:val="auto"/>
          <w:sz w:val="28"/>
          <w:szCs w:val="28"/>
        </w:rPr>
      </w:pPr>
      <w:r w:rsidRPr="00380642">
        <w:rPr>
          <w:rFonts w:asciiTheme="minorHAnsi" w:eastAsiaTheme="minorEastAsia" w:hAnsiTheme="minorHAnsi" w:cs="Arial" w:hint="cs"/>
          <w:color w:val="auto"/>
          <w:sz w:val="28"/>
          <w:szCs w:val="28"/>
          <w:rtl/>
          <w:lang w:bidi="he-IL"/>
        </w:rPr>
        <w:t>מטרה</w:t>
      </w:r>
      <w:r w:rsidRPr="00380642">
        <w:rPr>
          <w:rFonts w:asciiTheme="minorHAnsi" w:eastAsiaTheme="minorEastAsia" w:hAnsiTheme="minorHAnsi" w:cs="Arial"/>
          <w:color w:val="auto"/>
          <w:sz w:val="28"/>
          <w:szCs w:val="28"/>
          <w:rtl/>
          <w:lang w:bidi="he-IL"/>
        </w:rPr>
        <w:t>:</w:t>
      </w:r>
      <w:r w:rsidRPr="00380642">
        <w:rPr>
          <w:rFonts w:asciiTheme="minorHAnsi" w:eastAsiaTheme="minorEastAsia" w:hAnsiTheme="minorHAnsi" w:cs="Arial" w:hint="cs"/>
          <w:b w:val="0"/>
          <w:bCs w:val="0"/>
          <w:color w:val="auto"/>
          <w:sz w:val="28"/>
          <w:szCs w:val="28"/>
          <w:rtl/>
          <w:lang w:bidi="he-IL"/>
        </w:rPr>
        <w:t xml:space="preserve"> </w:t>
      </w:r>
      <w:r w:rsidRPr="00380642">
        <w:rPr>
          <w:rFonts w:asciiTheme="minorHAnsi" w:eastAsiaTheme="minorEastAsia" w:hAnsiTheme="minorHAnsi" w:cs="Arial"/>
          <w:b w:val="0"/>
          <w:bCs w:val="0"/>
          <w:color w:val="auto"/>
          <w:sz w:val="28"/>
          <w:szCs w:val="28"/>
          <w:rtl/>
          <w:lang w:bidi="he-IL"/>
        </w:rPr>
        <w:t xml:space="preserve"> </w:t>
      </w:r>
      <w:r w:rsidR="00380642">
        <w:rPr>
          <w:rFonts w:asciiTheme="minorHAnsi" w:eastAsiaTheme="minorEastAsia" w:hAnsiTheme="minorHAnsi" w:cs="Arial"/>
          <w:b w:val="0"/>
          <w:bCs w:val="0"/>
          <w:color w:val="auto"/>
          <w:sz w:val="28"/>
          <w:szCs w:val="28"/>
          <w:rtl/>
          <w:lang w:bidi="he-IL"/>
        </w:rPr>
        <w:br/>
      </w:r>
      <w:r w:rsidRPr="00380642">
        <w:rPr>
          <w:rFonts w:asciiTheme="minorHAnsi" w:eastAsiaTheme="minorEastAsia" w:hAnsiTheme="minorHAnsi" w:cs="Arial" w:hint="cs"/>
          <w:b w:val="0"/>
          <w:bCs w:val="0"/>
          <w:color w:val="auto"/>
          <w:sz w:val="28"/>
          <w:szCs w:val="28"/>
          <w:rtl/>
          <w:lang w:bidi="he-IL"/>
        </w:rPr>
        <w:t>המשתמש</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מפרסם</w:t>
      </w:r>
      <w:r w:rsidRPr="00380642">
        <w:rPr>
          <w:rFonts w:asciiTheme="minorHAnsi" w:eastAsiaTheme="minorEastAsia" w:hAnsiTheme="minorHAnsi" w:cs="Arial"/>
          <w:b w:val="0"/>
          <w:bCs w:val="0"/>
          <w:color w:val="auto"/>
          <w:sz w:val="28"/>
          <w:szCs w:val="28"/>
          <w:rtl/>
          <w:lang w:bidi="he-IL"/>
        </w:rPr>
        <w:t xml:space="preserve"> </w:t>
      </w:r>
      <w:r w:rsidR="00274525" w:rsidRPr="00380642">
        <w:rPr>
          <w:rFonts w:asciiTheme="minorHAnsi" w:eastAsiaTheme="minorEastAsia" w:hAnsiTheme="minorHAnsi" w:cs="Arial" w:hint="cs"/>
          <w:b w:val="0"/>
          <w:bCs w:val="0"/>
          <w:color w:val="auto"/>
          <w:sz w:val="28"/>
          <w:szCs w:val="28"/>
          <w:rtl/>
          <w:lang w:bidi="he-IL"/>
        </w:rPr>
        <w:t>של מוצר מזון למסירה.</w:t>
      </w:r>
    </w:p>
    <w:p w14:paraId="366EE514" w14:textId="4A21ED60" w:rsidR="008946EB" w:rsidRPr="00380642" w:rsidRDefault="008946EB" w:rsidP="008946EB">
      <w:pPr>
        <w:pStyle w:val="31"/>
        <w:bidi/>
        <w:rPr>
          <w:rFonts w:asciiTheme="minorHAnsi" w:eastAsiaTheme="minorEastAsia" w:hAnsiTheme="minorHAnsi" w:cstheme="minorBidi"/>
          <w:b w:val="0"/>
          <w:bCs w:val="0"/>
          <w:color w:val="auto"/>
          <w:sz w:val="28"/>
          <w:szCs w:val="28"/>
        </w:rPr>
      </w:pPr>
      <w:r w:rsidRPr="00380642">
        <w:rPr>
          <w:rFonts w:asciiTheme="minorHAnsi" w:eastAsiaTheme="minorEastAsia" w:hAnsiTheme="minorHAnsi" w:cs="Arial" w:hint="cs"/>
          <w:color w:val="auto"/>
          <w:sz w:val="28"/>
          <w:szCs w:val="28"/>
          <w:rtl/>
          <w:lang w:bidi="he-IL"/>
        </w:rPr>
        <w:t>שחקנים</w:t>
      </w:r>
      <w:r w:rsidRPr="00380642">
        <w:rPr>
          <w:rFonts w:asciiTheme="minorHAnsi" w:eastAsiaTheme="minorEastAsia" w:hAnsiTheme="minorHAnsi" w:cs="Arial"/>
          <w:color w:val="auto"/>
          <w:sz w:val="28"/>
          <w:szCs w:val="28"/>
          <w:rtl/>
          <w:lang w:bidi="he-IL"/>
        </w:rPr>
        <w:t xml:space="preserve"> </w:t>
      </w:r>
      <w:r w:rsidRPr="00380642">
        <w:rPr>
          <w:rFonts w:asciiTheme="minorHAnsi" w:eastAsiaTheme="minorEastAsia" w:hAnsiTheme="minorHAnsi" w:cs="Arial" w:hint="cs"/>
          <w:color w:val="auto"/>
          <w:sz w:val="28"/>
          <w:szCs w:val="28"/>
          <w:rtl/>
          <w:lang w:bidi="he-IL"/>
        </w:rPr>
        <w:t>מעורבים</w:t>
      </w:r>
      <w:r w:rsidRPr="00380642">
        <w:rPr>
          <w:rFonts w:asciiTheme="minorHAnsi" w:eastAsiaTheme="minorEastAsia" w:hAnsiTheme="minorHAnsi" w:cs="Arial"/>
          <w:color w:val="auto"/>
          <w:sz w:val="28"/>
          <w:szCs w:val="28"/>
          <w:rtl/>
          <w:lang w:bidi="he-IL"/>
        </w:rPr>
        <w:t>:</w:t>
      </w:r>
      <w:r w:rsidRPr="00380642">
        <w:rPr>
          <w:rFonts w:asciiTheme="minorHAnsi" w:eastAsiaTheme="minorEastAsia" w:hAnsiTheme="minorHAnsi" w:cs="Arial"/>
          <w:b w:val="0"/>
          <w:bCs w:val="0"/>
          <w:color w:val="auto"/>
          <w:sz w:val="28"/>
          <w:szCs w:val="28"/>
          <w:rtl/>
          <w:lang w:bidi="he-IL"/>
        </w:rPr>
        <w:t xml:space="preserve">  </w:t>
      </w:r>
      <w:r w:rsidR="00380642">
        <w:rPr>
          <w:rFonts w:asciiTheme="minorHAnsi" w:eastAsiaTheme="minorEastAsia" w:hAnsiTheme="minorHAnsi" w:cs="Arial"/>
          <w:b w:val="0"/>
          <w:bCs w:val="0"/>
          <w:color w:val="auto"/>
          <w:sz w:val="28"/>
          <w:szCs w:val="28"/>
          <w:rtl/>
          <w:lang w:bidi="he-IL"/>
        </w:rPr>
        <w:br/>
      </w:r>
      <w:r w:rsidRPr="00380642">
        <w:rPr>
          <w:rFonts w:asciiTheme="minorHAnsi" w:eastAsiaTheme="minorEastAsia" w:hAnsiTheme="minorHAnsi" w:cs="Arial" w:hint="cs"/>
          <w:b w:val="0"/>
          <w:bCs w:val="0"/>
          <w:color w:val="auto"/>
          <w:sz w:val="28"/>
          <w:szCs w:val="28"/>
          <w:rtl/>
          <w:lang w:bidi="he-IL"/>
        </w:rPr>
        <w:t>משתמש</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רגיל</w:t>
      </w:r>
      <w:r w:rsidRPr="00380642">
        <w:rPr>
          <w:rFonts w:asciiTheme="minorHAnsi" w:eastAsiaTheme="minorEastAsia" w:hAnsiTheme="minorHAnsi" w:cstheme="minorBidi"/>
          <w:b w:val="0"/>
          <w:bCs w:val="0"/>
          <w:color w:val="auto"/>
          <w:sz w:val="28"/>
          <w:szCs w:val="28"/>
        </w:rPr>
        <w:t>.</w:t>
      </w:r>
    </w:p>
    <w:p w14:paraId="5756F86C" w14:textId="129C6022" w:rsidR="008946EB" w:rsidRPr="00380642" w:rsidRDefault="008946EB" w:rsidP="008946EB">
      <w:pPr>
        <w:pStyle w:val="31"/>
        <w:bidi/>
        <w:rPr>
          <w:rFonts w:asciiTheme="minorHAnsi" w:eastAsiaTheme="minorEastAsia" w:hAnsiTheme="minorHAnsi" w:cstheme="minorBidi"/>
          <w:b w:val="0"/>
          <w:bCs w:val="0"/>
          <w:color w:val="auto"/>
          <w:sz w:val="28"/>
          <w:szCs w:val="28"/>
        </w:rPr>
      </w:pPr>
      <w:r w:rsidRPr="00380642">
        <w:rPr>
          <w:rFonts w:asciiTheme="minorHAnsi" w:eastAsiaTheme="minorEastAsia" w:hAnsiTheme="minorHAnsi" w:cs="Arial" w:hint="cs"/>
          <w:color w:val="auto"/>
          <w:sz w:val="28"/>
          <w:szCs w:val="28"/>
          <w:rtl/>
          <w:lang w:bidi="he-IL"/>
        </w:rPr>
        <w:t>תנאים</w:t>
      </w:r>
      <w:r w:rsidRPr="00380642">
        <w:rPr>
          <w:rFonts w:asciiTheme="minorHAnsi" w:eastAsiaTheme="minorEastAsia" w:hAnsiTheme="minorHAnsi" w:cs="Arial"/>
          <w:color w:val="auto"/>
          <w:sz w:val="28"/>
          <w:szCs w:val="28"/>
          <w:rtl/>
          <w:lang w:bidi="he-IL"/>
        </w:rPr>
        <w:t xml:space="preserve"> </w:t>
      </w:r>
      <w:r w:rsidRPr="00380642">
        <w:rPr>
          <w:rFonts w:asciiTheme="minorHAnsi" w:eastAsiaTheme="minorEastAsia" w:hAnsiTheme="minorHAnsi" w:cs="Arial" w:hint="cs"/>
          <w:color w:val="auto"/>
          <w:sz w:val="28"/>
          <w:szCs w:val="28"/>
          <w:rtl/>
          <w:lang w:bidi="he-IL"/>
        </w:rPr>
        <w:t>מקדימים</w:t>
      </w:r>
      <w:r w:rsidRPr="00380642">
        <w:rPr>
          <w:rFonts w:asciiTheme="minorHAnsi" w:eastAsiaTheme="minorEastAsia" w:hAnsiTheme="minorHAnsi" w:cs="Arial"/>
          <w:color w:val="auto"/>
          <w:sz w:val="28"/>
          <w:szCs w:val="28"/>
          <w:rtl/>
          <w:lang w:bidi="he-IL"/>
        </w:rPr>
        <w:t>:</w:t>
      </w:r>
      <w:r w:rsidRPr="00380642">
        <w:rPr>
          <w:rFonts w:asciiTheme="minorHAnsi" w:eastAsiaTheme="minorEastAsia" w:hAnsiTheme="minorHAnsi" w:cs="Arial"/>
          <w:b w:val="0"/>
          <w:bCs w:val="0"/>
          <w:color w:val="auto"/>
          <w:sz w:val="28"/>
          <w:szCs w:val="28"/>
          <w:rtl/>
          <w:lang w:bidi="he-IL"/>
        </w:rPr>
        <w:t xml:space="preserve">  </w:t>
      </w:r>
      <w:r w:rsidR="00380642">
        <w:rPr>
          <w:rFonts w:asciiTheme="minorHAnsi" w:eastAsiaTheme="minorEastAsia" w:hAnsiTheme="minorHAnsi" w:cs="Arial"/>
          <w:b w:val="0"/>
          <w:bCs w:val="0"/>
          <w:color w:val="auto"/>
          <w:sz w:val="28"/>
          <w:szCs w:val="28"/>
          <w:rtl/>
          <w:lang w:bidi="he-IL"/>
        </w:rPr>
        <w:br/>
      </w:r>
      <w:r w:rsidRPr="00380642">
        <w:rPr>
          <w:rFonts w:asciiTheme="minorHAnsi" w:eastAsiaTheme="minorEastAsia" w:hAnsiTheme="minorHAnsi" w:cs="Arial" w:hint="cs"/>
          <w:b w:val="0"/>
          <w:bCs w:val="0"/>
          <w:color w:val="auto"/>
          <w:sz w:val="28"/>
          <w:szCs w:val="28"/>
          <w:rtl/>
          <w:lang w:bidi="he-IL"/>
        </w:rPr>
        <w:t>המשתמש</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מחובר</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לחשבון</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שלו</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באפליקציה</w:t>
      </w:r>
      <w:r w:rsidRPr="00380642">
        <w:rPr>
          <w:rFonts w:asciiTheme="minorHAnsi" w:eastAsiaTheme="minorEastAsia" w:hAnsiTheme="minorHAnsi" w:cstheme="minorBidi"/>
          <w:b w:val="0"/>
          <w:bCs w:val="0"/>
          <w:color w:val="auto"/>
          <w:sz w:val="28"/>
          <w:szCs w:val="28"/>
        </w:rPr>
        <w:t>.</w:t>
      </w:r>
    </w:p>
    <w:p w14:paraId="3E851E00" w14:textId="266AECF8" w:rsidR="008946EB" w:rsidRPr="00380642" w:rsidRDefault="008946EB" w:rsidP="008946EB">
      <w:pPr>
        <w:pStyle w:val="31"/>
        <w:bidi/>
        <w:rPr>
          <w:rFonts w:asciiTheme="minorHAnsi" w:eastAsiaTheme="minorEastAsia" w:hAnsiTheme="minorHAnsi" w:cstheme="minorBidi" w:hint="cs"/>
          <w:color w:val="auto"/>
          <w:sz w:val="28"/>
          <w:szCs w:val="28"/>
          <w:lang w:bidi="he-IL"/>
        </w:rPr>
      </w:pPr>
      <w:r w:rsidRPr="00380642">
        <w:rPr>
          <w:rFonts w:asciiTheme="minorHAnsi" w:eastAsiaTheme="minorEastAsia" w:hAnsiTheme="minorHAnsi" w:cs="Arial" w:hint="cs"/>
          <w:color w:val="auto"/>
          <w:sz w:val="28"/>
          <w:szCs w:val="28"/>
          <w:rtl/>
          <w:lang w:bidi="he-IL"/>
        </w:rPr>
        <w:t>שלבי</w:t>
      </w:r>
      <w:r w:rsidRPr="00380642">
        <w:rPr>
          <w:rFonts w:asciiTheme="minorHAnsi" w:eastAsiaTheme="minorEastAsia" w:hAnsiTheme="minorHAnsi" w:cs="Arial"/>
          <w:color w:val="auto"/>
          <w:sz w:val="28"/>
          <w:szCs w:val="28"/>
          <w:rtl/>
          <w:lang w:bidi="he-IL"/>
        </w:rPr>
        <w:t xml:space="preserve"> </w:t>
      </w:r>
      <w:r w:rsidRPr="00380642">
        <w:rPr>
          <w:rFonts w:asciiTheme="minorHAnsi" w:eastAsiaTheme="minorEastAsia" w:hAnsiTheme="minorHAnsi" w:cs="Arial" w:hint="cs"/>
          <w:color w:val="auto"/>
          <w:sz w:val="28"/>
          <w:szCs w:val="28"/>
          <w:rtl/>
          <w:lang w:bidi="he-IL"/>
        </w:rPr>
        <w:t>התהליך</w:t>
      </w:r>
      <w:r w:rsidR="00274525" w:rsidRPr="00380642">
        <w:rPr>
          <w:rFonts w:asciiTheme="minorHAnsi" w:eastAsiaTheme="minorEastAsia" w:hAnsiTheme="minorHAnsi" w:cstheme="minorBidi" w:hint="cs"/>
          <w:color w:val="auto"/>
          <w:sz w:val="28"/>
          <w:szCs w:val="28"/>
          <w:rtl/>
          <w:lang w:bidi="he-IL"/>
        </w:rPr>
        <w:t>:</w:t>
      </w:r>
    </w:p>
    <w:p w14:paraId="13DCCCE1" w14:textId="60B1F126" w:rsidR="008946EB" w:rsidRPr="00380642" w:rsidRDefault="008946EB" w:rsidP="008946EB">
      <w:pPr>
        <w:pStyle w:val="31"/>
        <w:bidi/>
        <w:rPr>
          <w:rFonts w:asciiTheme="minorHAnsi" w:eastAsiaTheme="minorEastAsia" w:hAnsiTheme="minorHAnsi" w:cstheme="minorBidi"/>
          <w:b w:val="0"/>
          <w:bCs w:val="0"/>
          <w:color w:val="auto"/>
          <w:sz w:val="28"/>
          <w:szCs w:val="28"/>
        </w:rPr>
      </w:pPr>
      <w:r w:rsidRPr="00380642">
        <w:rPr>
          <w:rFonts w:asciiTheme="minorHAnsi" w:eastAsiaTheme="minorEastAsia" w:hAnsiTheme="minorHAnsi" w:cstheme="minorBidi" w:hint="cs"/>
          <w:b w:val="0"/>
          <w:bCs w:val="0"/>
          <w:color w:val="auto"/>
          <w:sz w:val="28"/>
          <w:szCs w:val="28"/>
          <w:rtl/>
          <w:lang w:bidi="he-IL"/>
        </w:rPr>
        <w:t xml:space="preserve">1) </w:t>
      </w:r>
      <w:r w:rsidRPr="00380642">
        <w:rPr>
          <w:rFonts w:asciiTheme="minorHAnsi" w:eastAsiaTheme="minorEastAsia" w:hAnsiTheme="minorHAnsi" w:cstheme="minorBidi"/>
          <w:b w:val="0"/>
          <w:bCs w:val="0"/>
          <w:color w:val="auto"/>
          <w:sz w:val="28"/>
          <w:szCs w:val="28"/>
        </w:rPr>
        <w:t xml:space="preserve"> </w:t>
      </w:r>
      <w:r w:rsidRPr="00380642">
        <w:rPr>
          <w:rFonts w:asciiTheme="minorHAnsi" w:eastAsiaTheme="minorEastAsia" w:hAnsiTheme="minorHAnsi" w:cs="Arial" w:hint="cs"/>
          <w:b w:val="0"/>
          <w:bCs w:val="0"/>
          <w:color w:val="auto"/>
          <w:sz w:val="28"/>
          <w:szCs w:val="28"/>
          <w:rtl/>
          <w:lang w:bidi="he-IL"/>
        </w:rPr>
        <w:t>המשתמש</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לוחץ</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על</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כפתור</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פרסום</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מודעה</w:t>
      </w:r>
      <w:r w:rsidRPr="00380642">
        <w:rPr>
          <w:rFonts w:asciiTheme="minorHAnsi" w:eastAsiaTheme="minorEastAsia" w:hAnsiTheme="minorHAnsi" w:cstheme="minorBidi"/>
          <w:b w:val="0"/>
          <w:bCs w:val="0"/>
          <w:color w:val="auto"/>
          <w:sz w:val="28"/>
          <w:szCs w:val="28"/>
        </w:rPr>
        <w:t>'.</w:t>
      </w:r>
    </w:p>
    <w:p w14:paraId="18AC9647" w14:textId="09084F99" w:rsidR="008946EB" w:rsidRPr="00380642" w:rsidRDefault="008946EB" w:rsidP="008946EB">
      <w:pPr>
        <w:pStyle w:val="31"/>
        <w:bidi/>
        <w:rPr>
          <w:rFonts w:asciiTheme="minorHAnsi" w:eastAsiaTheme="minorEastAsia" w:hAnsiTheme="minorHAnsi" w:cstheme="minorBidi"/>
          <w:b w:val="0"/>
          <w:bCs w:val="0"/>
          <w:color w:val="auto"/>
          <w:sz w:val="28"/>
          <w:szCs w:val="28"/>
        </w:rPr>
      </w:pPr>
      <w:r w:rsidRPr="00380642">
        <w:rPr>
          <w:rFonts w:asciiTheme="minorHAnsi" w:eastAsiaTheme="minorEastAsia" w:hAnsiTheme="minorHAnsi" w:cstheme="minorBidi" w:hint="cs"/>
          <w:b w:val="0"/>
          <w:bCs w:val="0"/>
          <w:color w:val="auto"/>
          <w:sz w:val="28"/>
          <w:szCs w:val="28"/>
          <w:rtl/>
          <w:lang w:bidi="he-IL"/>
        </w:rPr>
        <w:t xml:space="preserve">2) </w:t>
      </w:r>
      <w:r w:rsidRPr="00380642">
        <w:rPr>
          <w:rFonts w:asciiTheme="minorHAnsi" w:eastAsiaTheme="minorEastAsia" w:hAnsiTheme="minorHAnsi" w:cstheme="minorBidi"/>
          <w:b w:val="0"/>
          <w:bCs w:val="0"/>
          <w:color w:val="auto"/>
          <w:sz w:val="28"/>
          <w:szCs w:val="28"/>
        </w:rPr>
        <w:t xml:space="preserve"> </w:t>
      </w:r>
      <w:r w:rsidRPr="00380642">
        <w:rPr>
          <w:rFonts w:asciiTheme="minorHAnsi" w:eastAsiaTheme="minorEastAsia" w:hAnsiTheme="minorHAnsi" w:cs="Arial" w:hint="cs"/>
          <w:b w:val="0"/>
          <w:bCs w:val="0"/>
          <w:color w:val="auto"/>
          <w:sz w:val="28"/>
          <w:szCs w:val="28"/>
          <w:rtl/>
          <w:lang w:bidi="he-IL"/>
        </w:rPr>
        <w:t>המשתמש</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ממלא</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את</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פרטי</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המודעה</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כותרת</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תיאור</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תמונות</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קטגוריה</w:t>
      </w:r>
      <w:r w:rsidRPr="00380642">
        <w:rPr>
          <w:rFonts w:asciiTheme="minorHAnsi" w:eastAsiaTheme="minorEastAsia" w:hAnsiTheme="minorHAnsi" w:cs="Arial"/>
          <w:b w:val="0"/>
          <w:bCs w:val="0"/>
          <w:color w:val="auto"/>
          <w:sz w:val="28"/>
          <w:szCs w:val="28"/>
          <w:rtl/>
          <w:lang w:bidi="he-IL"/>
        </w:rPr>
        <w:t>)</w:t>
      </w:r>
      <w:r w:rsidRPr="00380642">
        <w:rPr>
          <w:rFonts w:asciiTheme="minorHAnsi" w:eastAsiaTheme="minorEastAsia" w:hAnsiTheme="minorHAnsi" w:cstheme="minorBidi"/>
          <w:b w:val="0"/>
          <w:bCs w:val="0"/>
          <w:color w:val="auto"/>
          <w:sz w:val="28"/>
          <w:szCs w:val="28"/>
        </w:rPr>
        <w:t>.</w:t>
      </w:r>
    </w:p>
    <w:p w14:paraId="300DE0A9" w14:textId="4620FA0A" w:rsidR="008946EB" w:rsidRPr="00380642" w:rsidRDefault="008946EB" w:rsidP="008946EB">
      <w:pPr>
        <w:pStyle w:val="31"/>
        <w:bidi/>
        <w:rPr>
          <w:rFonts w:asciiTheme="minorHAnsi" w:eastAsiaTheme="minorEastAsia" w:hAnsiTheme="minorHAnsi" w:cstheme="minorBidi"/>
          <w:b w:val="0"/>
          <w:bCs w:val="0"/>
          <w:color w:val="auto"/>
          <w:sz w:val="28"/>
          <w:szCs w:val="28"/>
        </w:rPr>
      </w:pPr>
      <w:r w:rsidRPr="00380642">
        <w:rPr>
          <w:rFonts w:asciiTheme="minorHAnsi" w:eastAsiaTheme="minorEastAsia" w:hAnsiTheme="minorHAnsi" w:cstheme="minorBidi" w:hint="cs"/>
          <w:b w:val="0"/>
          <w:bCs w:val="0"/>
          <w:color w:val="auto"/>
          <w:sz w:val="28"/>
          <w:szCs w:val="28"/>
          <w:rtl/>
          <w:lang w:bidi="he-IL"/>
        </w:rPr>
        <w:t xml:space="preserve">3) </w:t>
      </w:r>
      <w:r w:rsidRPr="00380642">
        <w:rPr>
          <w:rFonts w:asciiTheme="minorHAnsi" w:eastAsiaTheme="minorEastAsia" w:hAnsiTheme="minorHAnsi" w:cstheme="minorBidi"/>
          <w:b w:val="0"/>
          <w:bCs w:val="0"/>
          <w:color w:val="auto"/>
          <w:sz w:val="28"/>
          <w:szCs w:val="28"/>
        </w:rPr>
        <w:t xml:space="preserve"> </w:t>
      </w:r>
      <w:r w:rsidRPr="00380642">
        <w:rPr>
          <w:rFonts w:asciiTheme="minorHAnsi" w:eastAsiaTheme="minorEastAsia" w:hAnsiTheme="minorHAnsi" w:cs="Arial" w:hint="cs"/>
          <w:b w:val="0"/>
          <w:bCs w:val="0"/>
          <w:color w:val="auto"/>
          <w:sz w:val="28"/>
          <w:szCs w:val="28"/>
          <w:rtl/>
          <w:lang w:bidi="he-IL"/>
        </w:rPr>
        <w:t>המשתמש</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בוחר</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תאריך</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תפוגה</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למודעה</w:t>
      </w:r>
      <w:r w:rsidRPr="00380642">
        <w:rPr>
          <w:rFonts w:asciiTheme="minorHAnsi" w:eastAsiaTheme="minorEastAsia" w:hAnsiTheme="minorHAnsi" w:cstheme="minorBidi"/>
          <w:b w:val="0"/>
          <w:bCs w:val="0"/>
          <w:color w:val="auto"/>
          <w:sz w:val="28"/>
          <w:szCs w:val="28"/>
        </w:rPr>
        <w:t>.</w:t>
      </w:r>
    </w:p>
    <w:p w14:paraId="1F707615" w14:textId="5F3417EE" w:rsidR="008946EB" w:rsidRPr="00380642" w:rsidRDefault="008946EB" w:rsidP="008946EB">
      <w:pPr>
        <w:pStyle w:val="31"/>
        <w:bidi/>
        <w:rPr>
          <w:rFonts w:asciiTheme="minorHAnsi" w:eastAsiaTheme="minorEastAsia" w:hAnsiTheme="minorHAnsi" w:cstheme="minorBidi"/>
          <w:b w:val="0"/>
          <w:bCs w:val="0"/>
          <w:color w:val="auto"/>
          <w:sz w:val="28"/>
          <w:szCs w:val="28"/>
        </w:rPr>
      </w:pPr>
      <w:r w:rsidRPr="00380642">
        <w:rPr>
          <w:rFonts w:asciiTheme="minorHAnsi" w:eastAsiaTheme="minorEastAsia" w:hAnsiTheme="minorHAnsi" w:cstheme="minorBidi" w:hint="cs"/>
          <w:b w:val="0"/>
          <w:bCs w:val="0"/>
          <w:color w:val="auto"/>
          <w:sz w:val="28"/>
          <w:szCs w:val="28"/>
          <w:rtl/>
          <w:lang w:bidi="he-IL"/>
        </w:rPr>
        <w:t xml:space="preserve">4) </w:t>
      </w:r>
      <w:r w:rsidRPr="00380642">
        <w:rPr>
          <w:rFonts w:asciiTheme="minorHAnsi" w:eastAsiaTheme="minorEastAsia" w:hAnsiTheme="minorHAnsi" w:cstheme="minorBidi"/>
          <w:b w:val="0"/>
          <w:bCs w:val="0"/>
          <w:color w:val="auto"/>
          <w:sz w:val="28"/>
          <w:szCs w:val="28"/>
        </w:rPr>
        <w:t xml:space="preserve"> </w:t>
      </w:r>
      <w:r w:rsidRPr="00380642">
        <w:rPr>
          <w:rFonts w:asciiTheme="minorHAnsi" w:eastAsiaTheme="minorEastAsia" w:hAnsiTheme="minorHAnsi" w:cs="Arial" w:hint="cs"/>
          <w:b w:val="0"/>
          <w:bCs w:val="0"/>
          <w:color w:val="auto"/>
          <w:sz w:val="28"/>
          <w:szCs w:val="28"/>
          <w:rtl/>
          <w:lang w:bidi="he-IL"/>
        </w:rPr>
        <w:t>המערכת</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שומרת</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את</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המודעה</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במסד</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הנתונים</w:t>
      </w:r>
      <w:r w:rsidRPr="00380642">
        <w:rPr>
          <w:rFonts w:asciiTheme="minorHAnsi" w:eastAsiaTheme="minorEastAsia" w:hAnsiTheme="minorHAnsi" w:cstheme="minorBidi"/>
          <w:b w:val="0"/>
          <w:bCs w:val="0"/>
          <w:color w:val="auto"/>
          <w:sz w:val="28"/>
          <w:szCs w:val="28"/>
        </w:rPr>
        <w:t>.</w:t>
      </w:r>
    </w:p>
    <w:p w14:paraId="386ED06E" w14:textId="261D6929" w:rsidR="008946EB" w:rsidRPr="00380642" w:rsidRDefault="008946EB" w:rsidP="008946EB">
      <w:pPr>
        <w:pStyle w:val="31"/>
        <w:bidi/>
        <w:rPr>
          <w:rFonts w:asciiTheme="minorHAnsi" w:eastAsiaTheme="minorEastAsia" w:hAnsiTheme="minorHAnsi" w:cstheme="minorBidi"/>
          <w:b w:val="0"/>
          <w:bCs w:val="0"/>
          <w:color w:val="auto"/>
          <w:sz w:val="28"/>
          <w:szCs w:val="28"/>
        </w:rPr>
      </w:pPr>
      <w:r w:rsidRPr="00380642">
        <w:rPr>
          <w:rFonts w:asciiTheme="minorHAnsi" w:eastAsiaTheme="minorEastAsia" w:hAnsiTheme="minorHAnsi" w:cs="Arial" w:hint="cs"/>
          <w:color w:val="auto"/>
          <w:sz w:val="28"/>
          <w:szCs w:val="28"/>
          <w:rtl/>
          <w:lang w:bidi="he-IL"/>
        </w:rPr>
        <w:t>תוצאה</w:t>
      </w:r>
      <w:r w:rsidRPr="00380642">
        <w:rPr>
          <w:rFonts w:asciiTheme="minorHAnsi" w:eastAsiaTheme="minorEastAsia" w:hAnsiTheme="minorHAnsi" w:cs="Arial"/>
          <w:color w:val="auto"/>
          <w:sz w:val="28"/>
          <w:szCs w:val="28"/>
          <w:rtl/>
          <w:lang w:bidi="he-IL"/>
        </w:rPr>
        <w:t xml:space="preserve"> </w:t>
      </w:r>
      <w:r w:rsidRPr="00380642">
        <w:rPr>
          <w:rFonts w:asciiTheme="minorHAnsi" w:eastAsiaTheme="minorEastAsia" w:hAnsiTheme="minorHAnsi" w:cs="Arial" w:hint="cs"/>
          <w:color w:val="auto"/>
          <w:sz w:val="28"/>
          <w:szCs w:val="28"/>
          <w:rtl/>
          <w:lang w:bidi="he-IL"/>
        </w:rPr>
        <w:t>מוצלחת</w:t>
      </w:r>
      <w:r w:rsidRPr="00380642">
        <w:rPr>
          <w:rFonts w:asciiTheme="minorHAnsi" w:eastAsiaTheme="minorEastAsia" w:hAnsiTheme="minorHAnsi" w:cs="Arial"/>
          <w:color w:val="auto"/>
          <w:sz w:val="28"/>
          <w:szCs w:val="28"/>
          <w:rtl/>
          <w:lang w:bidi="he-IL"/>
        </w:rPr>
        <w:t>:</w:t>
      </w:r>
      <w:r w:rsidRPr="00380642">
        <w:rPr>
          <w:rFonts w:asciiTheme="minorHAnsi" w:eastAsiaTheme="minorEastAsia" w:hAnsiTheme="minorHAnsi" w:cs="Arial"/>
          <w:b w:val="0"/>
          <w:bCs w:val="0"/>
          <w:color w:val="auto"/>
          <w:sz w:val="28"/>
          <w:szCs w:val="28"/>
          <w:rtl/>
          <w:lang w:bidi="he-IL"/>
        </w:rPr>
        <w:t xml:space="preserve">  </w:t>
      </w:r>
      <w:r w:rsidR="00380642">
        <w:rPr>
          <w:rFonts w:asciiTheme="minorHAnsi" w:eastAsiaTheme="minorEastAsia" w:hAnsiTheme="minorHAnsi" w:cs="Arial"/>
          <w:b w:val="0"/>
          <w:bCs w:val="0"/>
          <w:color w:val="auto"/>
          <w:sz w:val="28"/>
          <w:szCs w:val="28"/>
          <w:rtl/>
          <w:lang w:bidi="he-IL"/>
        </w:rPr>
        <w:br/>
      </w:r>
      <w:r w:rsidRPr="00380642">
        <w:rPr>
          <w:rFonts w:asciiTheme="minorHAnsi" w:eastAsiaTheme="minorEastAsia" w:hAnsiTheme="minorHAnsi" w:cs="Arial" w:hint="cs"/>
          <w:b w:val="0"/>
          <w:bCs w:val="0"/>
          <w:color w:val="auto"/>
          <w:sz w:val="28"/>
          <w:szCs w:val="28"/>
          <w:rtl/>
          <w:lang w:bidi="he-IL"/>
        </w:rPr>
        <w:t>המודעה</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מתפרסמת</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ומופיעה</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למשתמשים</w:t>
      </w:r>
      <w:r w:rsidRPr="00380642">
        <w:rPr>
          <w:rFonts w:asciiTheme="minorHAnsi" w:eastAsiaTheme="minorEastAsia" w:hAnsiTheme="minorHAnsi" w:cs="Arial"/>
          <w:b w:val="0"/>
          <w:bCs w:val="0"/>
          <w:color w:val="auto"/>
          <w:sz w:val="28"/>
          <w:szCs w:val="28"/>
          <w:rtl/>
          <w:lang w:bidi="he-IL"/>
        </w:rPr>
        <w:t xml:space="preserve"> </w:t>
      </w:r>
      <w:r w:rsidRPr="00380642">
        <w:rPr>
          <w:rFonts w:asciiTheme="minorHAnsi" w:eastAsiaTheme="minorEastAsia" w:hAnsiTheme="minorHAnsi" w:cs="Arial" w:hint="cs"/>
          <w:b w:val="0"/>
          <w:bCs w:val="0"/>
          <w:color w:val="auto"/>
          <w:sz w:val="28"/>
          <w:szCs w:val="28"/>
          <w:rtl/>
          <w:lang w:bidi="he-IL"/>
        </w:rPr>
        <w:t>אחרים</w:t>
      </w:r>
      <w:r w:rsidRPr="00380642">
        <w:rPr>
          <w:rFonts w:asciiTheme="minorHAnsi" w:eastAsiaTheme="minorEastAsia" w:hAnsiTheme="minorHAnsi" w:cstheme="minorBidi"/>
          <w:b w:val="0"/>
          <w:bCs w:val="0"/>
          <w:color w:val="auto"/>
          <w:sz w:val="28"/>
          <w:szCs w:val="28"/>
        </w:rPr>
        <w:t>.</w:t>
      </w:r>
    </w:p>
    <w:p w14:paraId="7966CBA9" w14:textId="515811D3" w:rsidR="008946EB" w:rsidRPr="00380642" w:rsidRDefault="00380642" w:rsidP="008946EB">
      <w:pPr>
        <w:pStyle w:val="31"/>
        <w:bidi/>
        <w:rPr>
          <w:sz w:val="28"/>
          <w:szCs w:val="28"/>
          <w:rtl/>
          <w:lang w:bidi="he-IL"/>
        </w:rPr>
      </w:pPr>
      <w:r w:rsidRPr="00380642">
        <w:rPr>
          <w:noProof/>
          <w:sz w:val="28"/>
          <w:szCs w:val="28"/>
        </w:rPr>
        <w:drawing>
          <wp:anchor distT="0" distB="0" distL="114300" distR="114300" simplePos="0" relativeHeight="251660288" behindDoc="1" locked="0" layoutInCell="1" allowOverlap="1" wp14:anchorId="64705A38" wp14:editId="2B6B130B">
            <wp:simplePos x="0" y="0"/>
            <wp:positionH relativeFrom="column">
              <wp:posOffset>-774700</wp:posOffset>
            </wp:positionH>
            <wp:positionV relativeFrom="page">
              <wp:posOffset>6137819</wp:posOffset>
            </wp:positionV>
            <wp:extent cx="7163435" cy="4064000"/>
            <wp:effectExtent l="0" t="0" r="0" b="0"/>
            <wp:wrapNone/>
            <wp:docPr id="8706369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9306" r="23611" b="36574"/>
                    <a:stretch/>
                  </pic:blipFill>
                  <pic:spPr bwMode="auto">
                    <a:xfrm>
                      <a:off x="0" y="0"/>
                      <a:ext cx="7163435" cy="406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46EB" w:rsidRPr="00380642">
        <w:rPr>
          <w:rFonts w:asciiTheme="minorHAnsi" w:eastAsiaTheme="minorEastAsia" w:hAnsiTheme="minorHAnsi" w:cs="Arial" w:hint="cs"/>
          <w:color w:val="auto"/>
          <w:sz w:val="28"/>
          <w:szCs w:val="28"/>
          <w:rtl/>
          <w:lang w:bidi="he-IL"/>
        </w:rPr>
        <w:t>תוצאות</w:t>
      </w:r>
      <w:r w:rsidR="008946EB" w:rsidRPr="00380642">
        <w:rPr>
          <w:rFonts w:asciiTheme="minorHAnsi" w:eastAsiaTheme="minorEastAsia" w:hAnsiTheme="minorHAnsi" w:cs="Arial"/>
          <w:color w:val="auto"/>
          <w:sz w:val="28"/>
          <w:szCs w:val="28"/>
          <w:rtl/>
          <w:lang w:bidi="he-IL"/>
        </w:rPr>
        <w:t xml:space="preserve"> </w:t>
      </w:r>
      <w:r w:rsidR="008946EB" w:rsidRPr="00380642">
        <w:rPr>
          <w:rFonts w:asciiTheme="minorHAnsi" w:eastAsiaTheme="minorEastAsia" w:hAnsiTheme="minorHAnsi" w:cs="Arial" w:hint="cs"/>
          <w:color w:val="auto"/>
          <w:sz w:val="28"/>
          <w:szCs w:val="28"/>
          <w:rtl/>
          <w:lang w:bidi="he-IL"/>
        </w:rPr>
        <w:t>חלופיות</w:t>
      </w:r>
      <w:r w:rsidR="008946EB" w:rsidRPr="00380642">
        <w:rPr>
          <w:rFonts w:asciiTheme="minorHAnsi" w:eastAsiaTheme="minorEastAsia" w:hAnsiTheme="minorHAnsi" w:cs="Arial"/>
          <w:color w:val="auto"/>
          <w:sz w:val="28"/>
          <w:szCs w:val="28"/>
          <w:rtl/>
          <w:lang w:bidi="he-IL"/>
        </w:rPr>
        <w:t>:</w:t>
      </w:r>
      <w:r w:rsidR="008946EB" w:rsidRPr="00380642">
        <w:rPr>
          <w:rFonts w:asciiTheme="minorHAnsi" w:eastAsiaTheme="minorEastAsia" w:hAnsiTheme="minorHAnsi" w:cs="Arial"/>
          <w:b w:val="0"/>
          <w:bCs w:val="0"/>
          <w:color w:val="auto"/>
          <w:sz w:val="28"/>
          <w:szCs w:val="28"/>
          <w:rtl/>
          <w:lang w:bidi="he-IL"/>
        </w:rPr>
        <w:t xml:space="preserve">  </w:t>
      </w:r>
      <w:r>
        <w:rPr>
          <w:rFonts w:asciiTheme="minorHAnsi" w:eastAsiaTheme="minorEastAsia" w:hAnsiTheme="minorHAnsi" w:cs="Arial"/>
          <w:b w:val="0"/>
          <w:bCs w:val="0"/>
          <w:color w:val="auto"/>
          <w:sz w:val="28"/>
          <w:szCs w:val="28"/>
          <w:rtl/>
          <w:lang w:bidi="he-IL"/>
        </w:rPr>
        <w:br/>
      </w:r>
      <w:r w:rsidR="008946EB" w:rsidRPr="00380642">
        <w:rPr>
          <w:rFonts w:asciiTheme="minorHAnsi" w:eastAsiaTheme="minorEastAsia" w:hAnsiTheme="minorHAnsi" w:cs="Arial" w:hint="cs"/>
          <w:b w:val="0"/>
          <w:bCs w:val="0"/>
          <w:color w:val="auto"/>
          <w:sz w:val="28"/>
          <w:szCs w:val="28"/>
          <w:rtl/>
          <w:lang w:bidi="he-IL"/>
        </w:rPr>
        <w:t>המשתמש</w:t>
      </w:r>
      <w:r w:rsidR="008946EB" w:rsidRPr="00380642">
        <w:rPr>
          <w:rFonts w:asciiTheme="minorHAnsi" w:eastAsiaTheme="minorEastAsia" w:hAnsiTheme="minorHAnsi" w:cs="Arial"/>
          <w:b w:val="0"/>
          <w:bCs w:val="0"/>
          <w:color w:val="auto"/>
          <w:sz w:val="28"/>
          <w:szCs w:val="28"/>
          <w:rtl/>
          <w:lang w:bidi="he-IL"/>
        </w:rPr>
        <w:t xml:space="preserve"> </w:t>
      </w:r>
      <w:r w:rsidR="008946EB" w:rsidRPr="00380642">
        <w:rPr>
          <w:rFonts w:asciiTheme="minorHAnsi" w:eastAsiaTheme="minorEastAsia" w:hAnsiTheme="minorHAnsi" w:cs="Arial" w:hint="cs"/>
          <w:b w:val="0"/>
          <w:bCs w:val="0"/>
          <w:color w:val="auto"/>
          <w:sz w:val="28"/>
          <w:szCs w:val="28"/>
          <w:rtl/>
          <w:lang w:bidi="he-IL"/>
        </w:rPr>
        <w:t>לא</w:t>
      </w:r>
      <w:r w:rsidR="008946EB" w:rsidRPr="00380642">
        <w:rPr>
          <w:rFonts w:asciiTheme="minorHAnsi" w:eastAsiaTheme="minorEastAsia" w:hAnsiTheme="minorHAnsi" w:cs="Arial"/>
          <w:b w:val="0"/>
          <w:bCs w:val="0"/>
          <w:color w:val="auto"/>
          <w:sz w:val="28"/>
          <w:szCs w:val="28"/>
          <w:rtl/>
          <w:lang w:bidi="he-IL"/>
        </w:rPr>
        <w:t xml:space="preserve"> </w:t>
      </w:r>
      <w:r w:rsidR="008946EB" w:rsidRPr="00380642">
        <w:rPr>
          <w:rFonts w:asciiTheme="minorHAnsi" w:eastAsiaTheme="minorEastAsia" w:hAnsiTheme="minorHAnsi" w:cs="Arial" w:hint="cs"/>
          <w:b w:val="0"/>
          <w:bCs w:val="0"/>
          <w:color w:val="auto"/>
          <w:sz w:val="28"/>
          <w:szCs w:val="28"/>
          <w:rtl/>
          <w:lang w:bidi="he-IL"/>
        </w:rPr>
        <w:t>מילא</w:t>
      </w:r>
      <w:r w:rsidR="008946EB" w:rsidRPr="00380642">
        <w:rPr>
          <w:rFonts w:asciiTheme="minorHAnsi" w:eastAsiaTheme="minorEastAsia" w:hAnsiTheme="minorHAnsi" w:cs="Arial"/>
          <w:b w:val="0"/>
          <w:bCs w:val="0"/>
          <w:color w:val="auto"/>
          <w:sz w:val="28"/>
          <w:szCs w:val="28"/>
          <w:rtl/>
          <w:lang w:bidi="he-IL"/>
        </w:rPr>
        <w:t xml:space="preserve"> </w:t>
      </w:r>
      <w:r w:rsidR="008946EB" w:rsidRPr="00380642">
        <w:rPr>
          <w:rFonts w:asciiTheme="minorHAnsi" w:eastAsiaTheme="minorEastAsia" w:hAnsiTheme="minorHAnsi" w:cs="Arial" w:hint="cs"/>
          <w:b w:val="0"/>
          <w:bCs w:val="0"/>
          <w:color w:val="auto"/>
          <w:sz w:val="28"/>
          <w:szCs w:val="28"/>
          <w:rtl/>
          <w:lang w:bidi="he-IL"/>
        </w:rPr>
        <w:t>את</w:t>
      </w:r>
      <w:r w:rsidR="008946EB" w:rsidRPr="00380642">
        <w:rPr>
          <w:rFonts w:asciiTheme="minorHAnsi" w:eastAsiaTheme="minorEastAsia" w:hAnsiTheme="minorHAnsi" w:cs="Arial"/>
          <w:b w:val="0"/>
          <w:bCs w:val="0"/>
          <w:color w:val="auto"/>
          <w:sz w:val="28"/>
          <w:szCs w:val="28"/>
          <w:rtl/>
          <w:lang w:bidi="he-IL"/>
        </w:rPr>
        <w:t xml:space="preserve"> </w:t>
      </w:r>
      <w:r w:rsidR="008946EB" w:rsidRPr="00380642">
        <w:rPr>
          <w:rFonts w:asciiTheme="minorHAnsi" w:eastAsiaTheme="minorEastAsia" w:hAnsiTheme="minorHAnsi" w:cs="Arial" w:hint="cs"/>
          <w:b w:val="0"/>
          <w:bCs w:val="0"/>
          <w:color w:val="auto"/>
          <w:sz w:val="28"/>
          <w:szCs w:val="28"/>
          <w:rtl/>
          <w:lang w:bidi="he-IL"/>
        </w:rPr>
        <w:t>כל</w:t>
      </w:r>
      <w:r w:rsidR="008946EB" w:rsidRPr="00380642">
        <w:rPr>
          <w:rFonts w:asciiTheme="minorHAnsi" w:eastAsiaTheme="minorEastAsia" w:hAnsiTheme="minorHAnsi" w:cs="Arial"/>
          <w:b w:val="0"/>
          <w:bCs w:val="0"/>
          <w:color w:val="auto"/>
          <w:sz w:val="28"/>
          <w:szCs w:val="28"/>
          <w:rtl/>
          <w:lang w:bidi="he-IL"/>
        </w:rPr>
        <w:t xml:space="preserve"> </w:t>
      </w:r>
      <w:r w:rsidR="008946EB" w:rsidRPr="00380642">
        <w:rPr>
          <w:rFonts w:asciiTheme="minorHAnsi" w:eastAsiaTheme="minorEastAsia" w:hAnsiTheme="minorHAnsi" w:cs="Arial" w:hint="cs"/>
          <w:b w:val="0"/>
          <w:bCs w:val="0"/>
          <w:color w:val="auto"/>
          <w:sz w:val="28"/>
          <w:szCs w:val="28"/>
          <w:rtl/>
          <w:lang w:bidi="he-IL"/>
        </w:rPr>
        <w:t>השדות</w:t>
      </w:r>
      <w:r w:rsidR="008946EB" w:rsidRPr="00380642">
        <w:rPr>
          <w:rFonts w:asciiTheme="minorHAnsi" w:eastAsiaTheme="minorEastAsia" w:hAnsiTheme="minorHAnsi" w:cs="Arial"/>
          <w:b w:val="0"/>
          <w:bCs w:val="0"/>
          <w:color w:val="auto"/>
          <w:sz w:val="28"/>
          <w:szCs w:val="28"/>
          <w:rtl/>
          <w:lang w:bidi="he-IL"/>
        </w:rPr>
        <w:t xml:space="preserve"> </w:t>
      </w:r>
      <w:r w:rsidR="008946EB" w:rsidRPr="00380642">
        <w:rPr>
          <w:rFonts w:asciiTheme="minorHAnsi" w:eastAsiaTheme="minorEastAsia" w:hAnsiTheme="minorHAnsi" w:cs="Arial" w:hint="cs"/>
          <w:b w:val="0"/>
          <w:bCs w:val="0"/>
          <w:color w:val="auto"/>
          <w:sz w:val="28"/>
          <w:szCs w:val="28"/>
          <w:rtl/>
          <w:lang w:bidi="he-IL"/>
        </w:rPr>
        <w:t>הנדרשים</w:t>
      </w:r>
      <w:r w:rsidR="008946EB" w:rsidRPr="00380642">
        <w:rPr>
          <w:rFonts w:asciiTheme="minorHAnsi" w:eastAsiaTheme="minorEastAsia" w:hAnsiTheme="minorHAnsi" w:cs="Arial"/>
          <w:b w:val="0"/>
          <w:bCs w:val="0"/>
          <w:color w:val="auto"/>
          <w:sz w:val="28"/>
          <w:szCs w:val="28"/>
          <w:rtl/>
          <w:lang w:bidi="he-IL"/>
        </w:rPr>
        <w:t xml:space="preserve">, </w:t>
      </w:r>
      <w:r w:rsidR="008946EB" w:rsidRPr="00380642">
        <w:rPr>
          <w:rFonts w:asciiTheme="minorHAnsi" w:eastAsiaTheme="minorEastAsia" w:hAnsiTheme="minorHAnsi" w:cs="Arial" w:hint="cs"/>
          <w:b w:val="0"/>
          <w:bCs w:val="0"/>
          <w:color w:val="auto"/>
          <w:sz w:val="28"/>
          <w:szCs w:val="28"/>
          <w:rtl/>
          <w:lang w:bidi="he-IL"/>
        </w:rPr>
        <w:t>והמערכת</w:t>
      </w:r>
      <w:r w:rsidR="008946EB" w:rsidRPr="00380642">
        <w:rPr>
          <w:rFonts w:asciiTheme="minorHAnsi" w:eastAsiaTheme="minorEastAsia" w:hAnsiTheme="minorHAnsi" w:cs="Arial"/>
          <w:b w:val="0"/>
          <w:bCs w:val="0"/>
          <w:color w:val="auto"/>
          <w:sz w:val="28"/>
          <w:szCs w:val="28"/>
          <w:rtl/>
          <w:lang w:bidi="he-IL"/>
        </w:rPr>
        <w:t xml:space="preserve"> </w:t>
      </w:r>
      <w:r w:rsidR="008946EB" w:rsidRPr="00380642">
        <w:rPr>
          <w:rFonts w:asciiTheme="minorHAnsi" w:eastAsiaTheme="minorEastAsia" w:hAnsiTheme="minorHAnsi" w:cs="Arial" w:hint="cs"/>
          <w:b w:val="0"/>
          <w:bCs w:val="0"/>
          <w:color w:val="auto"/>
          <w:sz w:val="28"/>
          <w:szCs w:val="28"/>
          <w:rtl/>
          <w:lang w:bidi="he-IL"/>
        </w:rPr>
        <w:t>מציגה</w:t>
      </w:r>
      <w:r w:rsidR="008946EB" w:rsidRPr="00380642">
        <w:rPr>
          <w:rFonts w:asciiTheme="minorHAnsi" w:eastAsiaTheme="minorEastAsia" w:hAnsiTheme="minorHAnsi" w:cs="Arial"/>
          <w:b w:val="0"/>
          <w:bCs w:val="0"/>
          <w:color w:val="auto"/>
          <w:sz w:val="28"/>
          <w:szCs w:val="28"/>
          <w:rtl/>
          <w:lang w:bidi="he-IL"/>
        </w:rPr>
        <w:t xml:space="preserve"> </w:t>
      </w:r>
      <w:r w:rsidR="008946EB" w:rsidRPr="00380642">
        <w:rPr>
          <w:rFonts w:asciiTheme="minorHAnsi" w:eastAsiaTheme="minorEastAsia" w:hAnsiTheme="minorHAnsi" w:cs="Arial" w:hint="cs"/>
          <w:b w:val="0"/>
          <w:bCs w:val="0"/>
          <w:color w:val="auto"/>
          <w:sz w:val="28"/>
          <w:szCs w:val="28"/>
          <w:rtl/>
          <w:lang w:bidi="he-IL"/>
        </w:rPr>
        <w:t>הודעת</w:t>
      </w:r>
      <w:r w:rsidR="008946EB" w:rsidRPr="00380642">
        <w:rPr>
          <w:rFonts w:asciiTheme="minorHAnsi" w:eastAsiaTheme="minorEastAsia" w:hAnsiTheme="minorHAnsi" w:cs="Arial"/>
          <w:b w:val="0"/>
          <w:bCs w:val="0"/>
          <w:color w:val="auto"/>
          <w:sz w:val="28"/>
          <w:szCs w:val="28"/>
          <w:rtl/>
          <w:lang w:bidi="he-IL"/>
        </w:rPr>
        <w:t xml:space="preserve"> </w:t>
      </w:r>
      <w:r w:rsidR="008946EB" w:rsidRPr="00380642">
        <w:rPr>
          <w:rFonts w:asciiTheme="minorHAnsi" w:eastAsiaTheme="minorEastAsia" w:hAnsiTheme="minorHAnsi" w:cs="Arial" w:hint="cs"/>
          <w:b w:val="0"/>
          <w:bCs w:val="0"/>
          <w:color w:val="auto"/>
          <w:sz w:val="28"/>
          <w:szCs w:val="28"/>
          <w:rtl/>
          <w:lang w:bidi="he-IL"/>
        </w:rPr>
        <w:t>שגיאה</w:t>
      </w:r>
      <w:r w:rsidR="008946EB" w:rsidRPr="00380642">
        <w:rPr>
          <w:rFonts w:asciiTheme="minorHAnsi" w:eastAsiaTheme="minorEastAsia" w:hAnsiTheme="minorHAnsi" w:cstheme="minorBidi"/>
          <w:b w:val="0"/>
          <w:bCs w:val="0"/>
          <w:color w:val="auto"/>
          <w:sz w:val="28"/>
          <w:szCs w:val="28"/>
        </w:rPr>
        <w:t>.</w:t>
      </w:r>
    </w:p>
    <w:p w14:paraId="7E58A153" w14:textId="33136C96" w:rsidR="008946EB" w:rsidRPr="00380642" w:rsidRDefault="008946EB" w:rsidP="008946EB">
      <w:pPr>
        <w:bidi/>
        <w:rPr>
          <w:sz w:val="28"/>
          <w:szCs w:val="28"/>
          <w:rtl/>
          <w:lang w:bidi="he-IL"/>
        </w:rPr>
      </w:pPr>
    </w:p>
    <w:p w14:paraId="7D76B644" w14:textId="72D0E781" w:rsidR="008946EB" w:rsidRPr="00380642" w:rsidRDefault="008946EB" w:rsidP="008946EB">
      <w:pPr>
        <w:bidi/>
        <w:rPr>
          <w:sz w:val="28"/>
          <w:szCs w:val="28"/>
          <w:rtl/>
          <w:lang w:bidi="he-IL"/>
        </w:rPr>
      </w:pPr>
    </w:p>
    <w:p w14:paraId="521E652C" w14:textId="6761D87D" w:rsidR="008946EB" w:rsidRPr="00380642" w:rsidRDefault="008946EB" w:rsidP="008946EB">
      <w:pPr>
        <w:bidi/>
        <w:rPr>
          <w:sz w:val="28"/>
          <w:szCs w:val="28"/>
          <w:rtl/>
          <w:lang w:bidi="he-IL"/>
        </w:rPr>
      </w:pPr>
    </w:p>
    <w:p w14:paraId="1911EE98" w14:textId="77777777" w:rsidR="008946EB" w:rsidRPr="00380642" w:rsidRDefault="008946EB" w:rsidP="008946EB">
      <w:pPr>
        <w:bidi/>
        <w:rPr>
          <w:sz w:val="28"/>
          <w:szCs w:val="28"/>
          <w:rtl/>
          <w:lang w:bidi="he-IL"/>
        </w:rPr>
      </w:pPr>
    </w:p>
    <w:p w14:paraId="3C044AE7" w14:textId="77777777" w:rsidR="008946EB" w:rsidRPr="00380642" w:rsidRDefault="008946EB" w:rsidP="008946EB">
      <w:pPr>
        <w:bidi/>
        <w:rPr>
          <w:sz w:val="28"/>
          <w:szCs w:val="28"/>
          <w:rtl/>
          <w:lang w:bidi="he-IL"/>
        </w:rPr>
      </w:pPr>
    </w:p>
    <w:p w14:paraId="0482D6A3" w14:textId="77777777" w:rsidR="008946EB" w:rsidRPr="00380642" w:rsidRDefault="008946EB" w:rsidP="008946EB">
      <w:pPr>
        <w:bidi/>
        <w:rPr>
          <w:sz w:val="28"/>
          <w:szCs w:val="28"/>
          <w:lang w:bidi="he-IL"/>
        </w:rPr>
      </w:pPr>
    </w:p>
    <w:p w14:paraId="50B1A374" w14:textId="77777777" w:rsidR="008946EB" w:rsidRPr="00380642" w:rsidRDefault="008946EB" w:rsidP="008946EB">
      <w:pPr>
        <w:pStyle w:val="31"/>
        <w:rPr>
          <w:sz w:val="28"/>
          <w:szCs w:val="28"/>
        </w:rPr>
      </w:pPr>
    </w:p>
    <w:p w14:paraId="0915B40E" w14:textId="77777777" w:rsidR="008946EB" w:rsidRPr="00380642" w:rsidRDefault="008946EB" w:rsidP="008946EB">
      <w:pPr>
        <w:pStyle w:val="31"/>
        <w:rPr>
          <w:sz w:val="28"/>
          <w:szCs w:val="28"/>
        </w:rPr>
      </w:pPr>
      <w:r w:rsidRPr="00380642">
        <w:rPr>
          <w:sz w:val="28"/>
          <w:szCs w:val="28"/>
        </w:rPr>
        <w:br w:type="page"/>
      </w:r>
    </w:p>
    <w:p w14:paraId="00AB0830" w14:textId="08CBAF6E" w:rsidR="00B40087" w:rsidRPr="00380642" w:rsidRDefault="00B40087" w:rsidP="008946EB">
      <w:pPr>
        <w:pStyle w:val="31"/>
        <w:rPr>
          <w:sz w:val="28"/>
          <w:szCs w:val="28"/>
        </w:rPr>
      </w:pPr>
      <w:r w:rsidRPr="00380642">
        <w:rPr>
          <w:sz w:val="28"/>
          <w:szCs w:val="28"/>
        </w:rPr>
        <w:lastRenderedPageBreak/>
        <w:t>Use Case 2: Managing Content</w:t>
      </w:r>
    </w:p>
    <w:p w14:paraId="66727C46" w14:textId="77777777" w:rsidR="00380642" w:rsidRDefault="008946EB" w:rsidP="008946EB">
      <w:pPr>
        <w:bidi/>
        <w:rPr>
          <w:rFonts w:cs="Arial"/>
          <w:sz w:val="28"/>
          <w:szCs w:val="28"/>
          <w:rtl/>
          <w:lang w:bidi="he-IL"/>
        </w:rPr>
      </w:pPr>
      <w:r w:rsidRPr="00380642">
        <w:rPr>
          <w:rFonts w:cs="Arial" w:hint="cs"/>
          <w:b/>
          <w:bCs/>
          <w:sz w:val="28"/>
          <w:szCs w:val="28"/>
          <w:rtl/>
          <w:lang w:bidi="he-IL"/>
        </w:rPr>
        <w:t>מטרה</w:t>
      </w:r>
      <w:r w:rsidRPr="00380642">
        <w:rPr>
          <w:rFonts w:cs="Arial"/>
          <w:b/>
          <w:bCs/>
          <w:sz w:val="28"/>
          <w:szCs w:val="28"/>
          <w:rtl/>
          <w:lang w:bidi="he-IL"/>
        </w:rPr>
        <w:t>:</w:t>
      </w:r>
      <w:r w:rsidRPr="00380642">
        <w:rPr>
          <w:rFonts w:cs="Arial" w:hint="cs"/>
          <w:sz w:val="28"/>
          <w:szCs w:val="28"/>
          <w:rtl/>
          <w:lang w:bidi="he-IL"/>
        </w:rPr>
        <w:t xml:space="preserve"> </w:t>
      </w:r>
      <w:r w:rsidRPr="00380642">
        <w:rPr>
          <w:rFonts w:cs="Arial"/>
          <w:sz w:val="28"/>
          <w:szCs w:val="28"/>
          <w:rtl/>
          <w:lang w:bidi="he-IL"/>
        </w:rPr>
        <w:t xml:space="preserve"> </w:t>
      </w:r>
    </w:p>
    <w:p w14:paraId="136A9F1C" w14:textId="45C6608B" w:rsidR="008946EB" w:rsidRPr="00380642" w:rsidRDefault="00274525" w:rsidP="00380642">
      <w:pPr>
        <w:bidi/>
        <w:rPr>
          <w:sz w:val="28"/>
          <w:szCs w:val="28"/>
        </w:rPr>
      </w:pPr>
      <w:r w:rsidRPr="00380642">
        <w:rPr>
          <w:rFonts w:cs="Arial" w:hint="cs"/>
          <w:sz w:val="28"/>
          <w:szCs w:val="28"/>
          <w:rtl/>
          <w:lang w:bidi="he-IL"/>
        </w:rPr>
        <w:t>ה</w:t>
      </w:r>
      <w:r w:rsidR="008946EB" w:rsidRPr="00380642">
        <w:rPr>
          <w:rFonts w:cs="Arial" w:hint="cs"/>
          <w:sz w:val="28"/>
          <w:szCs w:val="28"/>
          <w:rtl/>
          <w:lang w:bidi="he-IL"/>
        </w:rPr>
        <w:t>מנהל</w:t>
      </w:r>
      <w:r w:rsidR="008946EB" w:rsidRPr="00380642">
        <w:rPr>
          <w:rFonts w:cs="Arial"/>
          <w:sz w:val="28"/>
          <w:szCs w:val="28"/>
          <w:rtl/>
          <w:lang w:bidi="he-IL"/>
        </w:rPr>
        <w:t xml:space="preserve"> </w:t>
      </w:r>
      <w:r w:rsidR="008946EB" w:rsidRPr="00380642">
        <w:rPr>
          <w:rFonts w:cs="Arial" w:hint="cs"/>
          <w:sz w:val="28"/>
          <w:szCs w:val="28"/>
          <w:rtl/>
          <w:lang w:bidi="he-IL"/>
        </w:rPr>
        <w:t>מנהל</w:t>
      </w:r>
      <w:r w:rsidR="008946EB" w:rsidRPr="00380642">
        <w:rPr>
          <w:rFonts w:cs="Arial"/>
          <w:sz w:val="28"/>
          <w:szCs w:val="28"/>
          <w:rtl/>
          <w:lang w:bidi="he-IL"/>
        </w:rPr>
        <w:t xml:space="preserve"> </w:t>
      </w:r>
      <w:r w:rsidR="008946EB" w:rsidRPr="00380642">
        <w:rPr>
          <w:rFonts w:cs="Arial" w:hint="cs"/>
          <w:sz w:val="28"/>
          <w:szCs w:val="28"/>
          <w:rtl/>
          <w:lang w:bidi="he-IL"/>
        </w:rPr>
        <w:t>את</w:t>
      </w:r>
      <w:r w:rsidR="008946EB" w:rsidRPr="00380642">
        <w:rPr>
          <w:rFonts w:cs="Arial"/>
          <w:sz w:val="28"/>
          <w:szCs w:val="28"/>
          <w:rtl/>
          <w:lang w:bidi="he-IL"/>
        </w:rPr>
        <w:t xml:space="preserve"> </w:t>
      </w:r>
      <w:r w:rsidR="008946EB" w:rsidRPr="00380642">
        <w:rPr>
          <w:rFonts w:cs="Arial" w:hint="cs"/>
          <w:sz w:val="28"/>
          <w:szCs w:val="28"/>
          <w:rtl/>
          <w:lang w:bidi="he-IL"/>
        </w:rPr>
        <w:t>התוכן</w:t>
      </w:r>
      <w:r w:rsidR="008946EB" w:rsidRPr="00380642">
        <w:rPr>
          <w:rFonts w:cs="Arial"/>
          <w:sz w:val="28"/>
          <w:szCs w:val="28"/>
          <w:rtl/>
          <w:lang w:bidi="he-IL"/>
        </w:rPr>
        <w:t xml:space="preserve"> </w:t>
      </w:r>
      <w:r w:rsidR="008946EB" w:rsidRPr="00380642">
        <w:rPr>
          <w:rFonts w:cs="Arial" w:hint="cs"/>
          <w:sz w:val="28"/>
          <w:szCs w:val="28"/>
          <w:rtl/>
          <w:lang w:bidi="he-IL"/>
        </w:rPr>
        <w:t>במערכת</w:t>
      </w:r>
      <w:r w:rsidR="008946EB" w:rsidRPr="00380642">
        <w:rPr>
          <w:sz w:val="28"/>
          <w:szCs w:val="28"/>
        </w:rPr>
        <w:t>.</w:t>
      </w:r>
    </w:p>
    <w:p w14:paraId="68BC1CBF" w14:textId="77777777" w:rsidR="00380642" w:rsidRDefault="008946EB" w:rsidP="008946EB">
      <w:pPr>
        <w:bidi/>
        <w:rPr>
          <w:rFonts w:cs="Arial"/>
          <w:sz w:val="28"/>
          <w:szCs w:val="28"/>
          <w:rtl/>
          <w:lang w:bidi="he-IL"/>
        </w:rPr>
      </w:pPr>
      <w:r w:rsidRPr="00380642">
        <w:rPr>
          <w:rFonts w:cs="Arial" w:hint="cs"/>
          <w:b/>
          <w:bCs/>
          <w:sz w:val="28"/>
          <w:szCs w:val="28"/>
          <w:rtl/>
          <w:lang w:bidi="he-IL"/>
        </w:rPr>
        <w:t>שחקנים</w:t>
      </w:r>
      <w:r w:rsidRPr="00380642">
        <w:rPr>
          <w:rFonts w:cs="Arial"/>
          <w:b/>
          <w:bCs/>
          <w:sz w:val="28"/>
          <w:szCs w:val="28"/>
          <w:rtl/>
          <w:lang w:bidi="he-IL"/>
        </w:rPr>
        <w:t xml:space="preserve"> </w:t>
      </w:r>
      <w:r w:rsidRPr="00380642">
        <w:rPr>
          <w:rFonts w:cs="Arial" w:hint="cs"/>
          <w:b/>
          <w:bCs/>
          <w:sz w:val="28"/>
          <w:szCs w:val="28"/>
          <w:rtl/>
          <w:lang w:bidi="he-IL"/>
        </w:rPr>
        <w:t>מעורבים</w:t>
      </w:r>
      <w:r w:rsidRPr="00380642">
        <w:rPr>
          <w:rFonts w:cs="Arial"/>
          <w:b/>
          <w:bCs/>
          <w:sz w:val="28"/>
          <w:szCs w:val="28"/>
          <w:rtl/>
          <w:lang w:bidi="he-IL"/>
        </w:rPr>
        <w:t>:</w:t>
      </w:r>
      <w:r w:rsidRPr="00380642">
        <w:rPr>
          <w:rFonts w:cs="Arial"/>
          <w:sz w:val="28"/>
          <w:szCs w:val="28"/>
          <w:rtl/>
          <w:lang w:bidi="he-IL"/>
        </w:rPr>
        <w:t xml:space="preserve">  </w:t>
      </w:r>
    </w:p>
    <w:p w14:paraId="7C66B203" w14:textId="51168A15" w:rsidR="008946EB" w:rsidRPr="00380642" w:rsidRDefault="00274525" w:rsidP="00380642">
      <w:pPr>
        <w:bidi/>
        <w:rPr>
          <w:sz w:val="28"/>
          <w:szCs w:val="28"/>
        </w:rPr>
      </w:pPr>
      <w:r w:rsidRPr="00380642">
        <w:rPr>
          <w:rFonts w:cs="Arial" w:hint="cs"/>
          <w:sz w:val="28"/>
          <w:szCs w:val="28"/>
          <w:rtl/>
          <w:lang w:bidi="he-IL"/>
        </w:rPr>
        <w:t>ה</w:t>
      </w:r>
      <w:r w:rsidR="008946EB" w:rsidRPr="00380642">
        <w:rPr>
          <w:rFonts w:cs="Arial" w:hint="cs"/>
          <w:sz w:val="28"/>
          <w:szCs w:val="28"/>
          <w:rtl/>
          <w:lang w:bidi="he-IL"/>
        </w:rPr>
        <w:t>מנהל</w:t>
      </w:r>
      <w:r w:rsidR="008946EB" w:rsidRPr="00380642">
        <w:rPr>
          <w:sz w:val="28"/>
          <w:szCs w:val="28"/>
        </w:rPr>
        <w:t>.</w:t>
      </w:r>
    </w:p>
    <w:p w14:paraId="23745CFC" w14:textId="77777777" w:rsidR="00380642" w:rsidRDefault="008946EB" w:rsidP="008946EB">
      <w:pPr>
        <w:bidi/>
        <w:rPr>
          <w:rFonts w:cs="Arial"/>
          <w:sz w:val="28"/>
          <w:szCs w:val="28"/>
          <w:rtl/>
          <w:lang w:bidi="he-IL"/>
        </w:rPr>
      </w:pPr>
      <w:r w:rsidRPr="00380642">
        <w:rPr>
          <w:rFonts w:cs="Arial" w:hint="cs"/>
          <w:b/>
          <w:bCs/>
          <w:sz w:val="28"/>
          <w:szCs w:val="28"/>
          <w:rtl/>
          <w:lang w:bidi="he-IL"/>
        </w:rPr>
        <w:t>תנאים</w:t>
      </w:r>
      <w:r w:rsidRPr="00380642">
        <w:rPr>
          <w:rFonts w:cs="Arial"/>
          <w:b/>
          <w:bCs/>
          <w:sz w:val="28"/>
          <w:szCs w:val="28"/>
          <w:rtl/>
          <w:lang w:bidi="he-IL"/>
        </w:rPr>
        <w:t xml:space="preserve"> </w:t>
      </w:r>
      <w:r w:rsidRPr="00380642">
        <w:rPr>
          <w:rFonts w:cs="Arial" w:hint="cs"/>
          <w:b/>
          <w:bCs/>
          <w:sz w:val="28"/>
          <w:szCs w:val="28"/>
          <w:rtl/>
          <w:lang w:bidi="he-IL"/>
        </w:rPr>
        <w:t>מקדימים</w:t>
      </w:r>
      <w:r w:rsidRPr="00380642">
        <w:rPr>
          <w:rFonts w:cs="Arial"/>
          <w:b/>
          <w:bCs/>
          <w:sz w:val="28"/>
          <w:szCs w:val="28"/>
          <w:rtl/>
          <w:lang w:bidi="he-IL"/>
        </w:rPr>
        <w:t>:</w:t>
      </w:r>
      <w:r w:rsidRPr="00380642">
        <w:rPr>
          <w:rFonts w:cs="Arial"/>
          <w:sz w:val="28"/>
          <w:szCs w:val="28"/>
          <w:rtl/>
          <w:lang w:bidi="he-IL"/>
        </w:rPr>
        <w:t xml:space="preserve">  </w:t>
      </w:r>
    </w:p>
    <w:p w14:paraId="0AC809D0" w14:textId="13A7B26B" w:rsidR="008946EB" w:rsidRPr="00380642" w:rsidRDefault="008946EB" w:rsidP="00380642">
      <w:pPr>
        <w:bidi/>
        <w:rPr>
          <w:sz w:val="28"/>
          <w:szCs w:val="28"/>
        </w:rPr>
      </w:pPr>
      <w:r w:rsidRPr="00380642">
        <w:rPr>
          <w:rFonts w:cs="Arial" w:hint="cs"/>
          <w:sz w:val="28"/>
          <w:szCs w:val="28"/>
          <w:rtl/>
          <w:lang w:bidi="he-IL"/>
        </w:rPr>
        <w:t>המנהל</w:t>
      </w:r>
      <w:r w:rsidRPr="00380642">
        <w:rPr>
          <w:rFonts w:cs="Arial"/>
          <w:sz w:val="28"/>
          <w:szCs w:val="28"/>
          <w:rtl/>
          <w:lang w:bidi="he-IL"/>
        </w:rPr>
        <w:t xml:space="preserve"> </w:t>
      </w:r>
      <w:r w:rsidRPr="00380642">
        <w:rPr>
          <w:rFonts w:cs="Arial" w:hint="cs"/>
          <w:sz w:val="28"/>
          <w:szCs w:val="28"/>
          <w:rtl/>
          <w:lang w:bidi="he-IL"/>
        </w:rPr>
        <w:t>מחובר</w:t>
      </w:r>
      <w:r w:rsidRPr="00380642">
        <w:rPr>
          <w:rFonts w:cs="Arial"/>
          <w:sz w:val="28"/>
          <w:szCs w:val="28"/>
          <w:rtl/>
          <w:lang w:bidi="he-IL"/>
        </w:rPr>
        <w:t xml:space="preserve"> </w:t>
      </w:r>
      <w:r w:rsidRPr="00380642">
        <w:rPr>
          <w:rFonts w:cs="Arial" w:hint="cs"/>
          <w:sz w:val="28"/>
          <w:szCs w:val="28"/>
          <w:rtl/>
          <w:lang w:bidi="he-IL"/>
        </w:rPr>
        <w:t>למערכת</w:t>
      </w:r>
      <w:r w:rsidRPr="00380642">
        <w:rPr>
          <w:rFonts w:cs="Arial"/>
          <w:sz w:val="28"/>
          <w:szCs w:val="28"/>
          <w:rtl/>
          <w:lang w:bidi="he-IL"/>
        </w:rPr>
        <w:t xml:space="preserve"> </w:t>
      </w:r>
      <w:r w:rsidRPr="00380642">
        <w:rPr>
          <w:rFonts w:cs="Arial" w:hint="cs"/>
          <w:sz w:val="28"/>
          <w:szCs w:val="28"/>
          <w:rtl/>
          <w:lang w:bidi="he-IL"/>
        </w:rPr>
        <w:t>עם</w:t>
      </w:r>
      <w:r w:rsidRPr="00380642">
        <w:rPr>
          <w:rFonts w:cs="Arial"/>
          <w:sz w:val="28"/>
          <w:szCs w:val="28"/>
          <w:rtl/>
          <w:lang w:bidi="he-IL"/>
        </w:rPr>
        <w:t xml:space="preserve"> </w:t>
      </w:r>
      <w:r w:rsidRPr="00380642">
        <w:rPr>
          <w:rFonts w:cs="Arial" w:hint="cs"/>
          <w:sz w:val="28"/>
          <w:szCs w:val="28"/>
          <w:rtl/>
          <w:lang w:bidi="he-IL"/>
        </w:rPr>
        <w:t>הרשאות</w:t>
      </w:r>
      <w:r w:rsidRPr="00380642">
        <w:rPr>
          <w:rFonts w:cs="Arial"/>
          <w:sz w:val="28"/>
          <w:szCs w:val="28"/>
          <w:rtl/>
          <w:lang w:bidi="he-IL"/>
        </w:rPr>
        <w:t xml:space="preserve"> </w:t>
      </w:r>
      <w:r w:rsidRPr="00380642">
        <w:rPr>
          <w:rFonts w:cs="Arial" w:hint="cs"/>
          <w:sz w:val="28"/>
          <w:szCs w:val="28"/>
          <w:rtl/>
          <w:lang w:bidi="he-IL"/>
        </w:rPr>
        <w:t>מנהל</w:t>
      </w:r>
      <w:r w:rsidRPr="00380642">
        <w:rPr>
          <w:sz w:val="28"/>
          <w:szCs w:val="28"/>
        </w:rPr>
        <w:t>.</w:t>
      </w:r>
    </w:p>
    <w:p w14:paraId="372D399E" w14:textId="538C096E" w:rsidR="008946EB" w:rsidRPr="00380642" w:rsidRDefault="008946EB" w:rsidP="008946EB">
      <w:pPr>
        <w:bidi/>
        <w:rPr>
          <w:rFonts w:hint="cs"/>
          <w:b/>
          <w:bCs/>
          <w:sz w:val="28"/>
          <w:szCs w:val="28"/>
          <w:lang w:bidi="he-IL"/>
        </w:rPr>
      </w:pPr>
      <w:r w:rsidRPr="00380642">
        <w:rPr>
          <w:rFonts w:cs="Arial" w:hint="cs"/>
          <w:b/>
          <w:bCs/>
          <w:sz w:val="28"/>
          <w:szCs w:val="28"/>
          <w:rtl/>
          <w:lang w:bidi="he-IL"/>
        </w:rPr>
        <w:t>שלבי</w:t>
      </w:r>
      <w:r w:rsidRPr="00380642">
        <w:rPr>
          <w:rFonts w:cs="Arial"/>
          <w:b/>
          <w:bCs/>
          <w:sz w:val="28"/>
          <w:szCs w:val="28"/>
          <w:rtl/>
          <w:lang w:bidi="he-IL"/>
        </w:rPr>
        <w:t xml:space="preserve"> </w:t>
      </w:r>
      <w:r w:rsidRPr="00380642">
        <w:rPr>
          <w:rFonts w:cs="Arial" w:hint="cs"/>
          <w:b/>
          <w:bCs/>
          <w:sz w:val="28"/>
          <w:szCs w:val="28"/>
          <w:rtl/>
          <w:lang w:bidi="he-IL"/>
        </w:rPr>
        <w:t>התהלי</w:t>
      </w:r>
      <w:r w:rsidR="00274525" w:rsidRPr="00380642">
        <w:rPr>
          <w:rFonts w:hint="cs"/>
          <w:b/>
          <w:bCs/>
          <w:sz w:val="28"/>
          <w:szCs w:val="28"/>
          <w:rtl/>
          <w:lang w:bidi="he-IL"/>
        </w:rPr>
        <w:t>ך:</w:t>
      </w:r>
    </w:p>
    <w:p w14:paraId="5D08400F" w14:textId="4891878F" w:rsidR="008946EB" w:rsidRPr="00380642" w:rsidRDefault="008946EB" w:rsidP="008946EB">
      <w:pPr>
        <w:bidi/>
        <w:jc w:val="both"/>
        <w:rPr>
          <w:sz w:val="28"/>
          <w:szCs w:val="28"/>
        </w:rPr>
      </w:pPr>
      <w:r w:rsidRPr="00380642">
        <w:rPr>
          <w:rFonts w:hint="cs"/>
          <w:sz w:val="28"/>
          <w:szCs w:val="28"/>
          <w:rtl/>
          <w:lang w:bidi="he-IL"/>
        </w:rPr>
        <w:t xml:space="preserve">1) </w:t>
      </w:r>
      <w:r w:rsidRPr="00380642">
        <w:rPr>
          <w:sz w:val="28"/>
          <w:szCs w:val="28"/>
        </w:rPr>
        <w:t xml:space="preserve"> </w:t>
      </w:r>
      <w:r w:rsidRPr="00380642">
        <w:rPr>
          <w:rFonts w:cs="Arial" w:hint="cs"/>
          <w:sz w:val="28"/>
          <w:szCs w:val="28"/>
          <w:rtl/>
          <w:lang w:bidi="he-IL"/>
        </w:rPr>
        <w:t>המנהל</w:t>
      </w:r>
      <w:r w:rsidRPr="00380642">
        <w:rPr>
          <w:rFonts w:cs="Arial"/>
          <w:sz w:val="28"/>
          <w:szCs w:val="28"/>
          <w:rtl/>
          <w:lang w:bidi="he-IL"/>
        </w:rPr>
        <w:t xml:space="preserve"> </w:t>
      </w:r>
      <w:r w:rsidRPr="00380642">
        <w:rPr>
          <w:rFonts w:cs="Arial" w:hint="cs"/>
          <w:sz w:val="28"/>
          <w:szCs w:val="28"/>
          <w:rtl/>
          <w:lang w:bidi="he-IL"/>
        </w:rPr>
        <w:t>עובר</w:t>
      </w:r>
      <w:r w:rsidRPr="00380642">
        <w:rPr>
          <w:rFonts w:cs="Arial"/>
          <w:sz w:val="28"/>
          <w:szCs w:val="28"/>
          <w:rtl/>
          <w:lang w:bidi="he-IL"/>
        </w:rPr>
        <w:t xml:space="preserve"> </w:t>
      </w:r>
      <w:r w:rsidRPr="00380642">
        <w:rPr>
          <w:rFonts w:cs="Arial" w:hint="cs"/>
          <w:sz w:val="28"/>
          <w:szCs w:val="28"/>
          <w:rtl/>
          <w:lang w:bidi="he-IL"/>
        </w:rPr>
        <w:t>לרשימת</w:t>
      </w:r>
      <w:r w:rsidRPr="00380642">
        <w:rPr>
          <w:rFonts w:cs="Arial"/>
          <w:sz w:val="28"/>
          <w:szCs w:val="28"/>
          <w:rtl/>
          <w:lang w:bidi="he-IL"/>
        </w:rPr>
        <w:t xml:space="preserve"> </w:t>
      </w:r>
      <w:r w:rsidRPr="00380642">
        <w:rPr>
          <w:rFonts w:cs="Arial" w:hint="cs"/>
          <w:sz w:val="28"/>
          <w:szCs w:val="28"/>
          <w:rtl/>
          <w:lang w:bidi="he-IL"/>
        </w:rPr>
        <w:t>המודעות</w:t>
      </w:r>
      <w:r w:rsidRPr="00380642">
        <w:rPr>
          <w:sz w:val="28"/>
          <w:szCs w:val="28"/>
        </w:rPr>
        <w:t>.</w:t>
      </w:r>
    </w:p>
    <w:p w14:paraId="208E5B3D" w14:textId="3F3F4381" w:rsidR="008946EB" w:rsidRPr="00380642" w:rsidRDefault="008946EB" w:rsidP="008946EB">
      <w:pPr>
        <w:bidi/>
        <w:rPr>
          <w:sz w:val="28"/>
          <w:szCs w:val="28"/>
        </w:rPr>
      </w:pPr>
      <w:r w:rsidRPr="00380642">
        <w:rPr>
          <w:rFonts w:hint="cs"/>
          <w:sz w:val="28"/>
          <w:szCs w:val="28"/>
          <w:rtl/>
          <w:lang w:bidi="he-IL"/>
        </w:rPr>
        <w:t xml:space="preserve">2) </w:t>
      </w:r>
      <w:r w:rsidRPr="00380642">
        <w:rPr>
          <w:sz w:val="28"/>
          <w:szCs w:val="28"/>
        </w:rPr>
        <w:t xml:space="preserve"> </w:t>
      </w:r>
      <w:r w:rsidRPr="00380642">
        <w:rPr>
          <w:rFonts w:cs="Arial" w:hint="cs"/>
          <w:sz w:val="28"/>
          <w:szCs w:val="28"/>
          <w:rtl/>
          <w:lang w:bidi="he-IL"/>
        </w:rPr>
        <w:t>המנהל</w:t>
      </w:r>
      <w:r w:rsidRPr="00380642">
        <w:rPr>
          <w:rFonts w:cs="Arial"/>
          <w:sz w:val="28"/>
          <w:szCs w:val="28"/>
          <w:rtl/>
          <w:lang w:bidi="he-IL"/>
        </w:rPr>
        <w:t xml:space="preserve"> </w:t>
      </w:r>
      <w:r w:rsidRPr="00380642">
        <w:rPr>
          <w:rFonts w:cs="Arial" w:hint="cs"/>
          <w:sz w:val="28"/>
          <w:szCs w:val="28"/>
          <w:rtl/>
          <w:lang w:bidi="he-IL"/>
        </w:rPr>
        <w:t>מזהה</w:t>
      </w:r>
      <w:r w:rsidRPr="00380642">
        <w:rPr>
          <w:rFonts w:cs="Arial"/>
          <w:sz w:val="28"/>
          <w:szCs w:val="28"/>
          <w:rtl/>
          <w:lang w:bidi="he-IL"/>
        </w:rPr>
        <w:t xml:space="preserve"> </w:t>
      </w:r>
      <w:r w:rsidRPr="00380642">
        <w:rPr>
          <w:rFonts w:cs="Arial" w:hint="cs"/>
          <w:sz w:val="28"/>
          <w:szCs w:val="28"/>
          <w:rtl/>
          <w:lang w:bidi="he-IL"/>
        </w:rPr>
        <w:t>תוכן</w:t>
      </w:r>
      <w:r w:rsidRPr="00380642">
        <w:rPr>
          <w:rFonts w:cs="Arial"/>
          <w:sz w:val="28"/>
          <w:szCs w:val="28"/>
          <w:rtl/>
          <w:lang w:bidi="he-IL"/>
        </w:rPr>
        <w:t xml:space="preserve"> </w:t>
      </w:r>
      <w:r w:rsidRPr="00380642">
        <w:rPr>
          <w:rFonts w:cs="Arial" w:hint="cs"/>
          <w:sz w:val="28"/>
          <w:szCs w:val="28"/>
          <w:rtl/>
          <w:lang w:bidi="he-IL"/>
        </w:rPr>
        <w:t>שאינו</w:t>
      </w:r>
      <w:r w:rsidRPr="00380642">
        <w:rPr>
          <w:rFonts w:cs="Arial"/>
          <w:sz w:val="28"/>
          <w:szCs w:val="28"/>
          <w:rtl/>
          <w:lang w:bidi="he-IL"/>
        </w:rPr>
        <w:t xml:space="preserve"> </w:t>
      </w:r>
      <w:r w:rsidRPr="00380642">
        <w:rPr>
          <w:rFonts w:cs="Arial" w:hint="cs"/>
          <w:sz w:val="28"/>
          <w:szCs w:val="28"/>
          <w:rtl/>
          <w:lang w:bidi="he-IL"/>
        </w:rPr>
        <w:t>מתאים</w:t>
      </w:r>
      <w:r w:rsidRPr="00380642">
        <w:rPr>
          <w:sz w:val="28"/>
          <w:szCs w:val="28"/>
        </w:rPr>
        <w:t>.</w:t>
      </w:r>
    </w:p>
    <w:p w14:paraId="104EFA32" w14:textId="67D1BE36" w:rsidR="008946EB" w:rsidRPr="00380642" w:rsidRDefault="008946EB" w:rsidP="008946EB">
      <w:pPr>
        <w:bidi/>
        <w:rPr>
          <w:sz w:val="28"/>
          <w:szCs w:val="28"/>
        </w:rPr>
      </w:pPr>
      <w:r w:rsidRPr="00380642">
        <w:rPr>
          <w:rFonts w:hint="cs"/>
          <w:sz w:val="28"/>
          <w:szCs w:val="28"/>
          <w:rtl/>
          <w:lang w:bidi="he-IL"/>
        </w:rPr>
        <w:t xml:space="preserve">3) </w:t>
      </w:r>
      <w:r w:rsidRPr="00380642">
        <w:rPr>
          <w:sz w:val="28"/>
          <w:szCs w:val="28"/>
        </w:rPr>
        <w:t xml:space="preserve"> </w:t>
      </w:r>
      <w:r w:rsidRPr="00380642">
        <w:rPr>
          <w:rFonts w:cs="Arial" w:hint="cs"/>
          <w:sz w:val="28"/>
          <w:szCs w:val="28"/>
          <w:rtl/>
          <w:lang w:bidi="he-IL"/>
        </w:rPr>
        <w:t>המנהל</w:t>
      </w:r>
      <w:r w:rsidRPr="00380642">
        <w:rPr>
          <w:rFonts w:cs="Arial"/>
          <w:sz w:val="28"/>
          <w:szCs w:val="28"/>
          <w:rtl/>
          <w:lang w:bidi="he-IL"/>
        </w:rPr>
        <w:t xml:space="preserve"> </w:t>
      </w:r>
      <w:r w:rsidRPr="00380642">
        <w:rPr>
          <w:rFonts w:cs="Arial" w:hint="cs"/>
          <w:sz w:val="28"/>
          <w:szCs w:val="28"/>
          <w:rtl/>
          <w:lang w:bidi="he-IL"/>
        </w:rPr>
        <w:t>מסיר</w:t>
      </w:r>
      <w:r w:rsidRPr="00380642">
        <w:rPr>
          <w:rFonts w:cs="Arial"/>
          <w:sz w:val="28"/>
          <w:szCs w:val="28"/>
          <w:rtl/>
          <w:lang w:bidi="he-IL"/>
        </w:rPr>
        <w:t xml:space="preserve"> </w:t>
      </w:r>
      <w:r w:rsidRPr="00380642">
        <w:rPr>
          <w:rFonts w:cs="Arial" w:hint="cs"/>
          <w:sz w:val="28"/>
          <w:szCs w:val="28"/>
          <w:rtl/>
          <w:lang w:bidi="he-IL"/>
        </w:rPr>
        <w:t>את</w:t>
      </w:r>
      <w:r w:rsidRPr="00380642">
        <w:rPr>
          <w:rFonts w:cs="Arial"/>
          <w:sz w:val="28"/>
          <w:szCs w:val="28"/>
          <w:rtl/>
          <w:lang w:bidi="he-IL"/>
        </w:rPr>
        <w:t xml:space="preserve"> </w:t>
      </w:r>
      <w:r w:rsidRPr="00380642">
        <w:rPr>
          <w:rFonts w:cs="Arial" w:hint="cs"/>
          <w:sz w:val="28"/>
          <w:szCs w:val="28"/>
          <w:rtl/>
          <w:lang w:bidi="he-IL"/>
        </w:rPr>
        <w:t>המודעה</w:t>
      </w:r>
      <w:r w:rsidRPr="00380642">
        <w:rPr>
          <w:rFonts w:cs="Arial"/>
          <w:sz w:val="28"/>
          <w:szCs w:val="28"/>
          <w:rtl/>
          <w:lang w:bidi="he-IL"/>
        </w:rPr>
        <w:t xml:space="preserve"> </w:t>
      </w:r>
      <w:r w:rsidRPr="00380642">
        <w:rPr>
          <w:rFonts w:cs="Arial" w:hint="cs"/>
          <w:sz w:val="28"/>
          <w:szCs w:val="28"/>
          <w:rtl/>
          <w:lang w:bidi="he-IL"/>
        </w:rPr>
        <w:t>או</w:t>
      </w:r>
      <w:r w:rsidRPr="00380642">
        <w:rPr>
          <w:rFonts w:cs="Arial"/>
          <w:sz w:val="28"/>
          <w:szCs w:val="28"/>
          <w:rtl/>
          <w:lang w:bidi="he-IL"/>
        </w:rPr>
        <w:t xml:space="preserve"> </w:t>
      </w:r>
      <w:r w:rsidRPr="00380642">
        <w:rPr>
          <w:rFonts w:cs="Arial" w:hint="cs"/>
          <w:sz w:val="28"/>
          <w:szCs w:val="28"/>
          <w:rtl/>
          <w:lang w:bidi="he-IL"/>
        </w:rPr>
        <w:t>חוסם</w:t>
      </w:r>
      <w:r w:rsidRPr="00380642">
        <w:rPr>
          <w:rFonts w:cs="Arial"/>
          <w:sz w:val="28"/>
          <w:szCs w:val="28"/>
          <w:rtl/>
          <w:lang w:bidi="he-IL"/>
        </w:rPr>
        <w:t xml:space="preserve"> </w:t>
      </w:r>
      <w:r w:rsidRPr="00380642">
        <w:rPr>
          <w:rFonts w:cs="Arial" w:hint="cs"/>
          <w:sz w:val="28"/>
          <w:szCs w:val="28"/>
          <w:rtl/>
          <w:lang w:bidi="he-IL"/>
        </w:rPr>
        <w:t>את</w:t>
      </w:r>
      <w:r w:rsidRPr="00380642">
        <w:rPr>
          <w:rFonts w:cs="Arial"/>
          <w:sz w:val="28"/>
          <w:szCs w:val="28"/>
          <w:rtl/>
          <w:lang w:bidi="he-IL"/>
        </w:rPr>
        <w:t xml:space="preserve"> </w:t>
      </w:r>
      <w:r w:rsidRPr="00380642">
        <w:rPr>
          <w:rFonts w:cs="Arial" w:hint="cs"/>
          <w:sz w:val="28"/>
          <w:szCs w:val="28"/>
          <w:rtl/>
          <w:lang w:bidi="he-IL"/>
        </w:rPr>
        <w:t>המשתמש</w:t>
      </w:r>
      <w:r w:rsidRPr="00380642">
        <w:rPr>
          <w:sz w:val="28"/>
          <w:szCs w:val="28"/>
        </w:rPr>
        <w:t>.</w:t>
      </w:r>
    </w:p>
    <w:p w14:paraId="5CCDE96B" w14:textId="77777777" w:rsidR="00380642" w:rsidRDefault="008946EB" w:rsidP="00380642">
      <w:pPr>
        <w:bidi/>
        <w:ind w:right="-284"/>
        <w:rPr>
          <w:rFonts w:cs="Arial"/>
          <w:sz w:val="28"/>
          <w:szCs w:val="28"/>
          <w:rtl/>
          <w:lang w:bidi="he-IL"/>
        </w:rPr>
      </w:pPr>
      <w:r w:rsidRPr="00380642">
        <w:rPr>
          <w:rFonts w:cs="Arial" w:hint="cs"/>
          <w:b/>
          <w:bCs/>
          <w:sz w:val="28"/>
          <w:szCs w:val="28"/>
          <w:rtl/>
          <w:lang w:bidi="he-IL"/>
        </w:rPr>
        <w:t>תוצאה</w:t>
      </w:r>
      <w:r w:rsidRPr="00380642">
        <w:rPr>
          <w:rFonts w:cs="Arial"/>
          <w:b/>
          <w:bCs/>
          <w:sz w:val="28"/>
          <w:szCs w:val="28"/>
          <w:rtl/>
          <w:lang w:bidi="he-IL"/>
        </w:rPr>
        <w:t xml:space="preserve"> </w:t>
      </w:r>
      <w:r w:rsidRPr="00380642">
        <w:rPr>
          <w:rFonts w:cs="Arial" w:hint="cs"/>
          <w:b/>
          <w:bCs/>
          <w:sz w:val="28"/>
          <w:szCs w:val="28"/>
          <w:rtl/>
          <w:lang w:bidi="he-IL"/>
        </w:rPr>
        <w:t>מוצלחת</w:t>
      </w:r>
      <w:r w:rsidRPr="00380642">
        <w:rPr>
          <w:rFonts w:cs="Arial"/>
          <w:b/>
          <w:bCs/>
          <w:sz w:val="28"/>
          <w:szCs w:val="28"/>
          <w:rtl/>
          <w:lang w:bidi="he-IL"/>
        </w:rPr>
        <w:t>:</w:t>
      </w:r>
      <w:r w:rsidRPr="00380642">
        <w:rPr>
          <w:rFonts w:cs="Arial"/>
          <w:sz w:val="28"/>
          <w:szCs w:val="28"/>
          <w:rtl/>
          <w:lang w:bidi="he-IL"/>
        </w:rPr>
        <w:t xml:space="preserve">  </w:t>
      </w:r>
    </w:p>
    <w:p w14:paraId="40E10B22" w14:textId="421FE62B" w:rsidR="008946EB" w:rsidRPr="00380642" w:rsidRDefault="008946EB" w:rsidP="00380642">
      <w:pPr>
        <w:bidi/>
        <w:ind w:right="-284"/>
        <w:rPr>
          <w:rFonts w:hint="cs"/>
          <w:sz w:val="28"/>
          <w:szCs w:val="28"/>
          <w:rtl/>
          <w:lang w:bidi="he-IL"/>
        </w:rPr>
      </w:pPr>
      <w:r w:rsidRPr="00380642">
        <w:rPr>
          <w:rFonts w:cs="Arial" w:hint="cs"/>
          <w:sz w:val="28"/>
          <w:szCs w:val="28"/>
          <w:rtl/>
          <w:lang w:bidi="he-IL"/>
        </w:rPr>
        <w:t>התוכן</w:t>
      </w:r>
      <w:r w:rsidRPr="00380642">
        <w:rPr>
          <w:rFonts w:cs="Arial"/>
          <w:sz w:val="28"/>
          <w:szCs w:val="28"/>
          <w:rtl/>
          <w:lang w:bidi="he-IL"/>
        </w:rPr>
        <w:t xml:space="preserve"> </w:t>
      </w:r>
      <w:r w:rsidRPr="00380642">
        <w:rPr>
          <w:rFonts w:cs="Arial" w:hint="cs"/>
          <w:sz w:val="28"/>
          <w:szCs w:val="28"/>
          <w:rtl/>
          <w:lang w:bidi="he-IL"/>
        </w:rPr>
        <w:t>הלא</w:t>
      </w:r>
      <w:r w:rsidRPr="00380642">
        <w:rPr>
          <w:rFonts w:cs="Arial"/>
          <w:sz w:val="28"/>
          <w:szCs w:val="28"/>
          <w:rtl/>
          <w:lang w:bidi="he-IL"/>
        </w:rPr>
        <w:t xml:space="preserve"> </w:t>
      </w:r>
      <w:r w:rsidRPr="00380642">
        <w:rPr>
          <w:rFonts w:cs="Arial" w:hint="cs"/>
          <w:sz w:val="28"/>
          <w:szCs w:val="28"/>
          <w:rtl/>
          <w:lang w:bidi="he-IL"/>
        </w:rPr>
        <w:t>מתאים</w:t>
      </w:r>
      <w:r w:rsidRPr="00380642">
        <w:rPr>
          <w:rFonts w:cs="Arial"/>
          <w:sz w:val="28"/>
          <w:szCs w:val="28"/>
          <w:rtl/>
          <w:lang w:bidi="he-IL"/>
        </w:rPr>
        <w:t xml:space="preserve"> </w:t>
      </w:r>
      <w:r w:rsidRPr="00380642">
        <w:rPr>
          <w:rFonts w:cs="Arial" w:hint="cs"/>
          <w:sz w:val="28"/>
          <w:szCs w:val="28"/>
          <w:rtl/>
          <w:lang w:bidi="he-IL"/>
        </w:rPr>
        <w:t>מוסר</w:t>
      </w:r>
      <w:r w:rsidRPr="00380642">
        <w:rPr>
          <w:rFonts w:cs="Arial"/>
          <w:sz w:val="28"/>
          <w:szCs w:val="28"/>
          <w:rtl/>
          <w:lang w:bidi="he-IL"/>
        </w:rPr>
        <w:t xml:space="preserve"> </w:t>
      </w:r>
      <w:r w:rsidRPr="00380642">
        <w:rPr>
          <w:rFonts w:cs="Arial" w:hint="cs"/>
          <w:sz w:val="28"/>
          <w:szCs w:val="28"/>
          <w:rtl/>
          <w:lang w:bidi="he-IL"/>
        </w:rPr>
        <w:t>מהמערכ</w:t>
      </w:r>
      <w:r w:rsidR="007A34C5" w:rsidRPr="00380642">
        <w:rPr>
          <w:rFonts w:hint="cs"/>
          <w:sz w:val="28"/>
          <w:szCs w:val="28"/>
          <w:rtl/>
          <w:lang w:bidi="he-IL"/>
        </w:rPr>
        <w:t>ת או שהמשתמש הסורר נחסם.</w:t>
      </w:r>
    </w:p>
    <w:p w14:paraId="7AA0833B" w14:textId="77777777" w:rsidR="00380642" w:rsidRDefault="008946EB" w:rsidP="008946EB">
      <w:pPr>
        <w:bidi/>
        <w:rPr>
          <w:rFonts w:cs="Arial"/>
          <w:sz w:val="28"/>
          <w:szCs w:val="28"/>
          <w:rtl/>
          <w:lang w:bidi="he-IL"/>
        </w:rPr>
      </w:pPr>
      <w:r w:rsidRPr="00380642">
        <w:rPr>
          <w:rFonts w:cs="Arial" w:hint="cs"/>
          <w:b/>
          <w:bCs/>
          <w:sz w:val="28"/>
          <w:szCs w:val="28"/>
          <w:rtl/>
          <w:lang w:bidi="he-IL"/>
        </w:rPr>
        <w:t>תוצאות</w:t>
      </w:r>
      <w:r w:rsidRPr="00380642">
        <w:rPr>
          <w:rFonts w:cs="Arial"/>
          <w:b/>
          <w:bCs/>
          <w:sz w:val="28"/>
          <w:szCs w:val="28"/>
          <w:rtl/>
          <w:lang w:bidi="he-IL"/>
        </w:rPr>
        <w:t xml:space="preserve"> </w:t>
      </w:r>
      <w:r w:rsidRPr="00380642">
        <w:rPr>
          <w:rFonts w:cs="Arial" w:hint="cs"/>
          <w:b/>
          <w:bCs/>
          <w:sz w:val="28"/>
          <w:szCs w:val="28"/>
          <w:rtl/>
          <w:lang w:bidi="he-IL"/>
        </w:rPr>
        <w:t>חלופיות</w:t>
      </w:r>
      <w:r w:rsidRPr="00380642">
        <w:rPr>
          <w:rFonts w:cs="Arial"/>
          <w:b/>
          <w:bCs/>
          <w:sz w:val="28"/>
          <w:szCs w:val="28"/>
          <w:rtl/>
          <w:lang w:bidi="he-IL"/>
        </w:rPr>
        <w:t>:</w:t>
      </w:r>
      <w:r w:rsidRPr="00380642">
        <w:rPr>
          <w:rFonts w:cs="Arial"/>
          <w:sz w:val="28"/>
          <w:szCs w:val="28"/>
          <w:rtl/>
          <w:lang w:bidi="he-IL"/>
        </w:rPr>
        <w:t xml:space="preserve">  </w:t>
      </w:r>
    </w:p>
    <w:p w14:paraId="5FC7D62A" w14:textId="64F5452B" w:rsidR="008946EB" w:rsidRPr="00380642" w:rsidRDefault="00380642" w:rsidP="00380642">
      <w:pPr>
        <w:bidi/>
        <w:rPr>
          <w:sz w:val="28"/>
          <w:szCs w:val="28"/>
          <w:rtl/>
          <w:lang w:bidi="he-IL"/>
        </w:rPr>
      </w:pPr>
      <w:r w:rsidRPr="00380642">
        <w:rPr>
          <w:noProof/>
          <w:sz w:val="28"/>
          <w:szCs w:val="28"/>
        </w:rPr>
        <w:drawing>
          <wp:anchor distT="0" distB="0" distL="114300" distR="114300" simplePos="0" relativeHeight="251665408" behindDoc="1" locked="0" layoutInCell="1" allowOverlap="1" wp14:anchorId="0CBC8FE3" wp14:editId="629BA225">
            <wp:simplePos x="0" y="0"/>
            <wp:positionH relativeFrom="column">
              <wp:posOffset>-779780</wp:posOffset>
            </wp:positionH>
            <wp:positionV relativeFrom="page">
              <wp:posOffset>5539649</wp:posOffset>
            </wp:positionV>
            <wp:extent cx="7045325" cy="4089400"/>
            <wp:effectExtent l="0" t="0" r="3175" b="6350"/>
            <wp:wrapNone/>
            <wp:docPr id="757586956" name="תמונה 3" descr="תמונה שמכילה טקסט, תרשים,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86956" name="תמונה 3" descr="תמונה שמכילה טקסט, תרשים, צילום מסך, עיצוב&#10;&#10;התיאור נוצר באופן אוטומטי"/>
                    <pic:cNvPicPr>
                      <a:picLocks noChangeAspect="1" noChangeArrowheads="1"/>
                    </pic:cNvPicPr>
                  </pic:nvPicPr>
                  <pic:blipFill rotWithShape="1">
                    <a:blip r:embed="rId7">
                      <a:extLst>
                        <a:ext uri="{28A0092B-C50C-407E-A947-70E740481C1C}">
                          <a14:useLocalDpi xmlns:a14="http://schemas.microsoft.com/office/drawing/2010/main" val="0"/>
                        </a:ext>
                      </a:extLst>
                    </a:blip>
                    <a:srcRect l="10648" r="23148" b="35957"/>
                    <a:stretch/>
                  </pic:blipFill>
                  <pic:spPr bwMode="auto">
                    <a:xfrm>
                      <a:off x="0" y="0"/>
                      <a:ext cx="7045325" cy="4089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46EB" w:rsidRPr="00380642">
        <w:rPr>
          <w:rFonts w:cs="Arial" w:hint="cs"/>
          <w:sz w:val="28"/>
          <w:szCs w:val="28"/>
          <w:rtl/>
          <w:lang w:bidi="he-IL"/>
        </w:rPr>
        <w:t>המנהל</w:t>
      </w:r>
      <w:r w:rsidR="008946EB" w:rsidRPr="00380642">
        <w:rPr>
          <w:rFonts w:cs="Arial"/>
          <w:sz w:val="28"/>
          <w:szCs w:val="28"/>
          <w:rtl/>
          <w:lang w:bidi="he-IL"/>
        </w:rPr>
        <w:t xml:space="preserve"> </w:t>
      </w:r>
      <w:r w:rsidR="008946EB" w:rsidRPr="00380642">
        <w:rPr>
          <w:rFonts w:cs="Arial" w:hint="cs"/>
          <w:sz w:val="28"/>
          <w:szCs w:val="28"/>
          <w:rtl/>
          <w:lang w:bidi="he-IL"/>
        </w:rPr>
        <w:t>נתקל</w:t>
      </w:r>
      <w:r w:rsidR="008946EB" w:rsidRPr="00380642">
        <w:rPr>
          <w:rFonts w:cs="Arial"/>
          <w:sz w:val="28"/>
          <w:szCs w:val="28"/>
          <w:rtl/>
          <w:lang w:bidi="he-IL"/>
        </w:rPr>
        <w:t xml:space="preserve"> </w:t>
      </w:r>
      <w:r w:rsidR="008946EB" w:rsidRPr="00380642">
        <w:rPr>
          <w:rFonts w:cs="Arial" w:hint="cs"/>
          <w:sz w:val="28"/>
          <w:szCs w:val="28"/>
          <w:rtl/>
          <w:lang w:bidi="he-IL"/>
        </w:rPr>
        <w:t>בשגיאה</w:t>
      </w:r>
      <w:r w:rsidR="008946EB" w:rsidRPr="00380642">
        <w:rPr>
          <w:rFonts w:cs="Arial"/>
          <w:sz w:val="28"/>
          <w:szCs w:val="28"/>
          <w:rtl/>
          <w:lang w:bidi="he-IL"/>
        </w:rPr>
        <w:t xml:space="preserve"> </w:t>
      </w:r>
      <w:r w:rsidR="008946EB" w:rsidRPr="00380642">
        <w:rPr>
          <w:rFonts w:cs="Arial" w:hint="cs"/>
          <w:sz w:val="28"/>
          <w:szCs w:val="28"/>
          <w:rtl/>
          <w:lang w:bidi="he-IL"/>
        </w:rPr>
        <w:t>טכנית</w:t>
      </w:r>
      <w:r w:rsidR="008946EB" w:rsidRPr="00380642">
        <w:rPr>
          <w:rFonts w:cs="Arial"/>
          <w:sz w:val="28"/>
          <w:szCs w:val="28"/>
          <w:rtl/>
          <w:lang w:bidi="he-IL"/>
        </w:rPr>
        <w:t xml:space="preserve"> </w:t>
      </w:r>
      <w:r w:rsidR="008946EB" w:rsidRPr="00380642">
        <w:rPr>
          <w:rFonts w:cs="Arial" w:hint="cs"/>
          <w:sz w:val="28"/>
          <w:szCs w:val="28"/>
          <w:rtl/>
          <w:lang w:bidi="he-IL"/>
        </w:rPr>
        <w:t>והמערכת</w:t>
      </w:r>
      <w:r w:rsidR="008946EB" w:rsidRPr="00380642">
        <w:rPr>
          <w:rFonts w:cs="Arial"/>
          <w:sz w:val="28"/>
          <w:szCs w:val="28"/>
          <w:rtl/>
          <w:lang w:bidi="he-IL"/>
        </w:rPr>
        <w:t xml:space="preserve"> </w:t>
      </w:r>
      <w:r w:rsidR="008946EB" w:rsidRPr="00380642">
        <w:rPr>
          <w:rFonts w:cs="Arial" w:hint="cs"/>
          <w:sz w:val="28"/>
          <w:szCs w:val="28"/>
          <w:rtl/>
          <w:lang w:bidi="he-IL"/>
        </w:rPr>
        <w:t>מציגה</w:t>
      </w:r>
      <w:r w:rsidR="008946EB" w:rsidRPr="00380642">
        <w:rPr>
          <w:rFonts w:cs="Arial"/>
          <w:sz w:val="28"/>
          <w:szCs w:val="28"/>
          <w:rtl/>
          <w:lang w:bidi="he-IL"/>
        </w:rPr>
        <w:t xml:space="preserve"> </w:t>
      </w:r>
      <w:r w:rsidR="008946EB" w:rsidRPr="00380642">
        <w:rPr>
          <w:rFonts w:cs="Arial" w:hint="cs"/>
          <w:sz w:val="28"/>
          <w:szCs w:val="28"/>
          <w:rtl/>
          <w:lang w:bidi="he-IL"/>
        </w:rPr>
        <w:t>הודעת</w:t>
      </w:r>
      <w:r w:rsidR="008946EB" w:rsidRPr="00380642">
        <w:rPr>
          <w:rFonts w:cs="Arial"/>
          <w:sz w:val="28"/>
          <w:szCs w:val="28"/>
          <w:rtl/>
          <w:lang w:bidi="he-IL"/>
        </w:rPr>
        <w:t xml:space="preserve"> </w:t>
      </w:r>
      <w:r w:rsidR="008946EB" w:rsidRPr="00380642">
        <w:rPr>
          <w:rFonts w:cs="Arial" w:hint="cs"/>
          <w:sz w:val="28"/>
          <w:szCs w:val="28"/>
          <w:rtl/>
          <w:lang w:bidi="he-IL"/>
        </w:rPr>
        <w:t>שגיאה</w:t>
      </w:r>
      <w:r w:rsidR="008946EB" w:rsidRPr="00380642">
        <w:rPr>
          <w:sz w:val="28"/>
          <w:szCs w:val="28"/>
        </w:rPr>
        <w:t>.</w:t>
      </w:r>
    </w:p>
    <w:p w14:paraId="1EEB1B50" w14:textId="6F6085AE" w:rsidR="008946EB" w:rsidRPr="00380642" w:rsidRDefault="008946EB" w:rsidP="008946EB">
      <w:pPr>
        <w:bidi/>
        <w:rPr>
          <w:sz w:val="28"/>
          <w:szCs w:val="28"/>
          <w:rtl/>
          <w:lang w:bidi="he-IL"/>
        </w:rPr>
      </w:pPr>
    </w:p>
    <w:p w14:paraId="1FC45777" w14:textId="15B30F0C" w:rsidR="008946EB" w:rsidRPr="00380642" w:rsidRDefault="008946EB" w:rsidP="008946EB">
      <w:pPr>
        <w:bidi/>
        <w:rPr>
          <w:noProof/>
          <w:sz w:val="28"/>
          <w:szCs w:val="28"/>
          <w:rtl/>
          <w:lang w:bidi="he-IL"/>
        </w:rPr>
      </w:pPr>
    </w:p>
    <w:p w14:paraId="1C9B18FA" w14:textId="7F978862" w:rsidR="008946EB" w:rsidRPr="00380642" w:rsidRDefault="008946EB" w:rsidP="008946EB">
      <w:pPr>
        <w:bidi/>
        <w:rPr>
          <w:sz w:val="28"/>
          <w:szCs w:val="28"/>
          <w:rtl/>
          <w:lang w:bidi="he-IL"/>
        </w:rPr>
      </w:pPr>
      <w:r w:rsidRPr="00380642">
        <w:rPr>
          <w:sz w:val="28"/>
          <w:szCs w:val="28"/>
          <w:rtl/>
          <w:lang w:bidi="he-IL"/>
        </w:rPr>
        <w:br w:type="page"/>
      </w:r>
    </w:p>
    <w:p w14:paraId="1CAB271B" w14:textId="77777777" w:rsidR="00B40087" w:rsidRPr="00380642" w:rsidRDefault="00B40087" w:rsidP="00B40087">
      <w:pPr>
        <w:pStyle w:val="31"/>
        <w:rPr>
          <w:sz w:val="28"/>
          <w:szCs w:val="28"/>
        </w:rPr>
      </w:pPr>
      <w:r w:rsidRPr="00380642">
        <w:rPr>
          <w:sz w:val="28"/>
          <w:szCs w:val="28"/>
        </w:rPr>
        <w:lastRenderedPageBreak/>
        <w:t>Use Case 3: Searching for Food</w:t>
      </w:r>
    </w:p>
    <w:p w14:paraId="4589D4F9" w14:textId="77777777" w:rsidR="0026043D" w:rsidRDefault="008946EB" w:rsidP="008946EB">
      <w:pPr>
        <w:bidi/>
        <w:rPr>
          <w:rFonts w:cs="Arial"/>
          <w:sz w:val="28"/>
          <w:szCs w:val="28"/>
          <w:rtl/>
          <w:lang w:bidi="he-IL"/>
        </w:rPr>
      </w:pPr>
      <w:r w:rsidRPr="00380642">
        <w:rPr>
          <w:rFonts w:cs="Arial" w:hint="cs"/>
          <w:b/>
          <w:bCs/>
          <w:sz w:val="28"/>
          <w:szCs w:val="28"/>
          <w:rtl/>
          <w:lang w:bidi="he-IL"/>
        </w:rPr>
        <w:t>מטרה</w:t>
      </w:r>
      <w:r w:rsidRPr="00380642">
        <w:rPr>
          <w:rFonts w:cs="Arial"/>
          <w:b/>
          <w:bCs/>
          <w:sz w:val="28"/>
          <w:szCs w:val="28"/>
          <w:rtl/>
          <w:lang w:bidi="he-IL"/>
        </w:rPr>
        <w:t>:</w:t>
      </w:r>
      <w:r w:rsidRPr="00380642">
        <w:rPr>
          <w:rFonts w:cs="Arial"/>
          <w:sz w:val="28"/>
          <w:szCs w:val="28"/>
          <w:rtl/>
          <w:lang w:bidi="he-IL"/>
        </w:rPr>
        <w:t xml:space="preserve">  </w:t>
      </w:r>
    </w:p>
    <w:p w14:paraId="1259A616" w14:textId="2FBB7525" w:rsidR="008946EB" w:rsidRPr="00380642" w:rsidRDefault="008946EB" w:rsidP="0026043D">
      <w:pPr>
        <w:bidi/>
        <w:rPr>
          <w:rFonts w:hint="cs"/>
          <w:sz w:val="28"/>
          <w:szCs w:val="28"/>
          <w:rtl/>
          <w:lang w:bidi="he-IL"/>
        </w:rPr>
      </w:pPr>
      <w:r w:rsidRPr="00380642">
        <w:rPr>
          <w:rFonts w:cs="Arial" w:hint="cs"/>
          <w:sz w:val="28"/>
          <w:szCs w:val="28"/>
          <w:rtl/>
          <w:lang w:bidi="he-IL"/>
        </w:rPr>
        <w:t>המשתמש</w:t>
      </w:r>
      <w:r w:rsidRPr="00380642">
        <w:rPr>
          <w:rFonts w:cs="Arial"/>
          <w:sz w:val="28"/>
          <w:szCs w:val="28"/>
          <w:rtl/>
          <w:lang w:bidi="he-IL"/>
        </w:rPr>
        <w:t xml:space="preserve"> </w:t>
      </w:r>
      <w:r w:rsidRPr="00380642">
        <w:rPr>
          <w:rFonts w:cs="Arial" w:hint="cs"/>
          <w:sz w:val="28"/>
          <w:szCs w:val="28"/>
          <w:rtl/>
          <w:lang w:bidi="he-IL"/>
        </w:rPr>
        <w:t>מחפש</w:t>
      </w:r>
      <w:r w:rsidRPr="00380642">
        <w:rPr>
          <w:rFonts w:cs="Arial"/>
          <w:sz w:val="28"/>
          <w:szCs w:val="28"/>
          <w:rtl/>
          <w:lang w:bidi="he-IL"/>
        </w:rPr>
        <w:t xml:space="preserve"> </w:t>
      </w:r>
      <w:r w:rsidRPr="00380642">
        <w:rPr>
          <w:rFonts w:cs="Arial" w:hint="cs"/>
          <w:sz w:val="28"/>
          <w:szCs w:val="28"/>
          <w:rtl/>
          <w:lang w:bidi="he-IL"/>
        </w:rPr>
        <w:t>מזון</w:t>
      </w:r>
      <w:r w:rsidRPr="00380642">
        <w:rPr>
          <w:rFonts w:cs="Arial"/>
          <w:sz w:val="28"/>
          <w:szCs w:val="28"/>
          <w:rtl/>
          <w:lang w:bidi="he-IL"/>
        </w:rPr>
        <w:t xml:space="preserve"> </w:t>
      </w:r>
      <w:r w:rsidRPr="00380642">
        <w:rPr>
          <w:rFonts w:cs="Arial" w:hint="cs"/>
          <w:sz w:val="28"/>
          <w:szCs w:val="28"/>
          <w:rtl/>
          <w:lang w:bidi="he-IL"/>
        </w:rPr>
        <w:t>לפי</w:t>
      </w:r>
      <w:r w:rsidRPr="00380642">
        <w:rPr>
          <w:rFonts w:cs="Arial"/>
          <w:sz w:val="28"/>
          <w:szCs w:val="28"/>
          <w:rtl/>
          <w:lang w:bidi="he-IL"/>
        </w:rPr>
        <w:t xml:space="preserve"> </w:t>
      </w:r>
      <w:r w:rsidRPr="00380642">
        <w:rPr>
          <w:rFonts w:cs="Arial" w:hint="cs"/>
          <w:sz w:val="28"/>
          <w:szCs w:val="28"/>
          <w:rtl/>
          <w:lang w:bidi="he-IL"/>
        </w:rPr>
        <w:t>קטגוריות</w:t>
      </w:r>
      <w:r w:rsidRPr="00380642">
        <w:rPr>
          <w:sz w:val="28"/>
          <w:szCs w:val="28"/>
        </w:rPr>
        <w:t>.</w:t>
      </w:r>
    </w:p>
    <w:p w14:paraId="744BF6A9" w14:textId="77777777" w:rsidR="0026043D" w:rsidRDefault="008946EB" w:rsidP="008946EB">
      <w:pPr>
        <w:bidi/>
        <w:rPr>
          <w:rFonts w:cs="Arial"/>
          <w:sz w:val="28"/>
          <w:szCs w:val="28"/>
          <w:rtl/>
          <w:lang w:bidi="he-IL"/>
        </w:rPr>
      </w:pPr>
      <w:r w:rsidRPr="00380642">
        <w:rPr>
          <w:rFonts w:cs="Arial" w:hint="cs"/>
          <w:b/>
          <w:bCs/>
          <w:sz w:val="28"/>
          <w:szCs w:val="28"/>
          <w:rtl/>
          <w:lang w:bidi="he-IL"/>
        </w:rPr>
        <w:t>שחקנים</w:t>
      </w:r>
      <w:r w:rsidRPr="00380642">
        <w:rPr>
          <w:rFonts w:cs="Arial"/>
          <w:b/>
          <w:bCs/>
          <w:sz w:val="28"/>
          <w:szCs w:val="28"/>
          <w:rtl/>
          <w:lang w:bidi="he-IL"/>
        </w:rPr>
        <w:t xml:space="preserve"> </w:t>
      </w:r>
      <w:r w:rsidRPr="00380642">
        <w:rPr>
          <w:rFonts w:cs="Arial" w:hint="cs"/>
          <w:b/>
          <w:bCs/>
          <w:sz w:val="28"/>
          <w:szCs w:val="28"/>
          <w:rtl/>
          <w:lang w:bidi="he-IL"/>
        </w:rPr>
        <w:t>מעורבים</w:t>
      </w:r>
      <w:r w:rsidRPr="00380642">
        <w:rPr>
          <w:rFonts w:cs="Arial"/>
          <w:b/>
          <w:bCs/>
          <w:sz w:val="28"/>
          <w:szCs w:val="28"/>
          <w:rtl/>
          <w:lang w:bidi="he-IL"/>
        </w:rPr>
        <w:t>:</w:t>
      </w:r>
      <w:r w:rsidRPr="00380642">
        <w:rPr>
          <w:rFonts w:cs="Arial"/>
          <w:sz w:val="28"/>
          <w:szCs w:val="28"/>
          <w:rtl/>
          <w:lang w:bidi="he-IL"/>
        </w:rPr>
        <w:t xml:space="preserve">  </w:t>
      </w:r>
    </w:p>
    <w:p w14:paraId="144551D1" w14:textId="53BC27B4" w:rsidR="008946EB" w:rsidRPr="00380642" w:rsidRDefault="008946EB" w:rsidP="0026043D">
      <w:pPr>
        <w:bidi/>
        <w:rPr>
          <w:sz w:val="28"/>
          <w:szCs w:val="28"/>
        </w:rPr>
      </w:pPr>
      <w:r w:rsidRPr="00380642">
        <w:rPr>
          <w:rFonts w:cs="Arial" w:hint="cs"/>
          <w:sz w:val="28"/>
          <w:szCs w:val="28"/>
          <w:rtl/>
          <w:lang w:bidi="he-IL"/>
        </w:rPr>
        <w:t>משתמש</w:t>
      </w:r>
      <w:r w:rsidRPr="00380642">
        <w:rPr>
          <w:rFonts w:cs="Arial"/>
          <w:sz w:val="28"/>
          <w:szCs w:val="28"/>
          <w:rtl/>
          <w:lang w:bidi="he-IL"/>
        </w:rPr>
        <w:t xml:space="preserve"> </w:t>
      </w:r>
      <w:r w:rsidRPr="00380642">
        <w:rPr>
          <w:rFonts w:cs="Arial" w:hint="cs"/>
          <w:sz w:val="28"/>
          <w:szCs w:val="28"/>
          <w:rtl/>
          <w:lang w:bidi="he-IL"/>
        </w:rPr>
        <w:t>רגיל</w:t>
      </w:r>
      <w:r w:rsidRPr="00380642">
        <w:rPr>
          <w:sz w:val="28"/>
          <w:szCs w:val="28"/>
        </w:rPr>
        <w:t>.</w:t>
      </w:r>
    </w:p>
    <w:p w14:paraId="1077905B" w14:textId="77777777" w:rsidR="0026043D" w:rsidRDefault="008946EB" w:rsidP="008946EB">
      <w:pPr>
        <w:bidi/>
        <w:rPr>
          <w:rFonts w:cs="Arial"/>
          <w:sz w:val="28"/>
          <w:szCs w:val="28"/>
          <w:rtl/>
          <w:lang w:bidi="he-IL"/>
        </w:rPr>
      </w:pPr>
      <w:r w:rsidRPr="00380642">
        <w:rPr>
          <w:rFonts w:cs="Arial" w:hint="cs"/>
          <w:b/>
          <w:bCs/>
          <w:sz w:val="28"/>
          <w:szCs w:val="28"/>
          <w:rtl/>
          <w:lang w:bidi="he-IL"/>
        </w:rPr>
        <w:t>תנאים</w:t>
      </w:r>
      <w:r w:rsidRPr="00380642">
        <w:rPr>
          <w:rFonts w:cs="Arial"/>
          <w:b/>
          <w:bCs/>
          <w:sz w:val="28"/>
          <w:szCs w:val="28"/>
          <w:rtl/>
          <w:lang w:bidi="he-IL"/>
        </w:rPr>
        <w:t xml:space="preserve"> </w:t>
      </w:r>
      <w:r w:rsidRPr="00380642">
        <w:rPr>
          <w:rFonts w:cs="Arial" w:hint="cs"/>
          <w:b/>
          <w:bCs/>
          <w:sz w:val="28"/>
          <w:szCs w:val="28"/>
          <w:rtl/>
          <w:lang w:bidi="he-IL"/>
        </w:rPr>
        <w:t>מקדימים</w:t>
      </w:r>
      <w:r w:rsidRPr="00380642">
        <w:rPr>
          <w:rFonts w:cs="Arial"/>
          <w:b/>
          <w:bCs/>
          <w:sz w:val="28"/>
          <w:szCs w:val="28"/>
          <w:rtl/>
          <w:lang w:bidi="he-IL"/>
        </w:rPr>
        <w:t>:</w:t>
      </w:r>
      <w:r w:rsidRPr="00380642">
        <w:rPr>
          <w:rFonts w:cs="Arial"/>
          <w:sz w:val="28"/>
          <w:szCs w:val="28"/>
          <w:rtl/>
          <w:lang w:bidi="he-IL"/>
        </w:rPr>
        <w:t xml:space="preserve">  </w:t>
      </w:r>
    </w:p>
    <w:p w14:paraId="42607EC4" w14:textId="635A0B7C" w:rsidR="008946EB" w:rsidRPr="00380642" w:rsidRDefault="008946EB" w:rsidP="0026043D">
      <w:pPr>
        <w:bidi/>
        <w:rPr>
          <w:sz w:val="28"/>
          <w:szCs w:val="28"/>
        </w:rPr>
      </w:pPr>
      <w:r w:rsidRPr="00380642">
        <w:rPr>
          <w:rFonts w:cs="Arial" w:hint="cs"/>
          <w:sz w:val="28"/>
          <w:szCs w:val="28"/>
          <w:rtl/>
          <w:lang w:bidi="he-IL"/>
        </w:rPr>
        <w:t>המשתמש</w:t>
      </w:r>
      <w:r w:rsidRPr="00380642">
        <w:rPr>
          <w:rFonts w:cs="Arial"/>
          <w:sz w:val="28"/>
          <w:szCs w:val="28"/>
          <w:rtl/>
          <w:lang w:bidi="he-IL"/>
        </w:rPr>
        <w:t xml:space="preserve"> </w:t>
      </w:r>
      <w:r w:rsidRPr="00380642">
        <w:rPr>
          <w:rFonts w:cs="Arial" w:hint="cs"/>
          <w:sz w:val="28"/>
          <w:szCs w:val="28"/>
          <w:rtl/>
          <w:lang w:bidi="he-IL"/>
        </w:rPr>
        <w:t>מחובר</w:t>
      </w:r>
      <w:r w:rsidRPr="00380642">
        <w:rPr>
          <w:rFonts w:cs="Arial"/>
          <w:sz w:val="28"/>
          <w:szCs w:val="28"/>
          <w:rtl/>
          <w:lang w:bidi="he-IL"/>
        </w:rPr>
        <w:t xml:space="preserve"> </w:t>
      </w:r>
      <w:r w:rsidRPr="00380642">
        <w:rPr>
          <w:rFonts w:cs="Arial" w:hint="cs"/>
          <w:sz w:val="28"/>
          <w:szCs w:val="28"/>
          <w:rtl/>
          <w:lang w:bidi="he-IL"/>
        </w:rPr>
        <w:t>לחשבון</w:t>
      </w:r>
      <w:r w:rsidRPr="00380642">
        <w:rPr>
          <w:rFonts w:cs="Arial"/>
          <w:sz w:val="28"/>
          <w:szCs w:val="28"/>
          <w:rtl/>
          <w:lang w:bidi="he-IL"/>
        </w:rPr>
        <w:t xml:space="preserve"> </w:t>
      </w:r>
      <w:r w:rsidRPr="00380642">
        <w:rPr>
          <w:rFonts w:cs="Arial" w:hint="cs"/>
          <w:sz w:val="28"/>
          <w:szCs w:val="28"/>
          <w:rtl/>
          <w:lang w:bidi="he-IL"/>
        </w:rPr>
        <w:t>שלו</w:t>
      </w:r>
      <w:r w:rsidRPr="00380642">
        <w:rPr>
          <w:rFonts w:cs="Arial"/>
          <w:sz w:val="28"/>
          <w:szCs w:val="28"/>
          <w:rtl/>
          <w:lang w:bidi="he-IL"/>
        </w:rPr>
        <w:t xml:space="preserve"> </w:t>
      </w:r>
      <w:r w:rsidRPr="00380642">
        <w:rPr>
          <w:rFonts w:cs="Arial" w:hint="cs"/>
          <w:sz w:val="28"/>
          <w:szCs w:val="28"/>
          <w:rtl/>
          <w:lang w:bidi="he-IL"/>
        </w:rPr>
        <w:t>באפליקציה</w:t>
      </w:r>
      <w:r w:rsidRPr="00380642">
        <w:rPr>
          <w:sz w:val="28"/>
          <w:szCs w:val="28"/>
        </w:rPr>
        <w:t>.</w:t>
      </w:r>
    </w:p>
    <w:p w14:paraId="0AEBF5C1" w14:textId="2E0475FD" w:rsidR="008946EB" w:rsidRPr="00380642" w:rsidRDefault="008946EB" w:rsidP="008946EB">
      <w:pPr>
        <w:bidi/>
        <w:rPr>
          <w:rFonts w:hint="cs"/>
          <w:b/>
          <w:bCs/>
          <w:sz w:val="28"/>
          <w:szCs w:val="28"/>
          <w:rtl/>
          <w:lang w:bidi="he-IL"/>
        </w:rPr>
      </w:pPr>
      <w:r w:rsidRPr="00380642">
        <w:rPr>
          <w:rFonts w:cs="Arial" w:hint="cs"/>
          <w:b/>
          <w:bCs/>
          <w:sz w:val="28"/>
          <w:szCs w:val="28"/>
          <w:rtl/>
          <w:lang w:bidi="he-IL"/>
        </w:rPr>
        <w:t>שלבי</w:t>
      </w:r>
      <w:r w:rsidRPr="00380642">
        <w:rPr>
          <w:rFonts w:cs="Arial"/>
          <w:b/>
          <w:bCs/>
          <w:sz w:val="28"/>
          <w:szCs w:val="28"/>
          <w:rtl/>
          <w:lang w:bidi="he-IL"/>
        </w:rPr>
        <w:t xml:space="preserve"> </w:t>
      </w:r>
      <w:r w:rsidRPr="00380642">
        <w:rPr>
          <w:rFonts w:cs="Arial" w:hint="cs"/>
          <w:b/>
          <w:bCs/>
          <w:sz w:val="28"/>
          <w:szCs w:val="28"/>
          <w:rtl/>
          <w:lang w:bidi="he-IL"/>
        </w:rPr>
        <w:t>התהליך</w:t>
      </w:r>
      <w:r w:rsidR="007A34C5" w:rsidRPr="00380642">
        <w:rPr>
          <w:rFonts w:hint="cs"/>
          <w:b/>
          <w:bCs/>
          <w:sz w:val="28"/>
          <w:szCs w:val="28"/>
          <w:rtl/>
          <w:lang w:bidi="he-IL"/>
        </w:rPr>
        <w:t>:</w:t>
      </w:r>
    </w:p>
    <w:p w14:paraId="193FAAB5" w14:textId="49B46C84" w:rsidR="008946EB" w:rsidRPr="00380642" w:rsidRDefault="008946EB" w:rsidP="008946EB">
      <w:pPr>
        <w:bidi/>
        <w:rPr>
          <w:sz w:val="28"/>
          <w:szCs w:val="28"/>
        </w:rPr>
      </w:pPr>
      <w:r w:rsidRPr="00380642">
        <w:rPr>
          <w:rFonts w:hint="cs"/>
          <w:sz w:val="28"/>
          <w:szCs w:val="28"/>
          <w:rtl/>
          <w:lang w:bidi="he-IL"/>
        </w:rPr>
        <w:t xml:space="preserve">1) </w:t>
      </w:r>
      <w:r w:rsidRPr="00380642">
        <w:rPr>
          <w:sz w:val="28"/>
          <w:szCs w:val="28"/>
        </w:rPr>
        <w:t xml:space="preserve"> </w:t>
      </w:r>
      <w:r w:rsidRPr="00380642">
        <w:rPr>
          <w:rFonts w:cs="Arial" w:hint="cs"/>
          <w:sz w:val="28"/>
          <w:szCs w:val="28"/>
          <w:rtl/>
          <w:lang w:bidi="he-IL"/>
        </w:rPr>
        <w:t>המשתמש</w:t>
      </w:r>
      <w:r w:rsidRPr="00380642">
        <w:rPr>
          <w:rFonts w:cs="Arial"/>
          <w:sz w:val="28"/>
          <w:szCs w:val="28"/>
          <w:rtl/>
          <w:lang w:bidi="he-IL"/>
        </w:rPr>
        <w:t xml:space="preserve"> </w:t>
      </w:r>
      <w:r w:rsidRPr="00380642">
        <w:rPr>
          <w:rFonts w:cs="Arial" w:hint="cs"/>
          <w:sz w:val="28"/>
          <w:szCs w:val="28"/>
          <w:rtl/>
          <w:lang w:bidi="he-IL"/>
        </w:rPr>
        <w:t>פותח</w:t>
      </w:r>
      <w:r w:rsidRPr="00380642">
        <w:rPr>
          <w:rFonts w:cs="Arial"/>
          <w:sz w:val="28"/>
          <w:szCs w:val="28"/>
          <w:rtl/>
          <w:lang w:bidi="he-IL"/>
        </w:rPr>
        <w:t xml:space="preserve"> </w:t>
      </w:r>
      <w:r w:rsidRPr="00380642">
        <w:rPr>
          <w:rFonts w:cs="Arial" w:hint="cs"/>
          <w:sz w:val="28"/>
          <w:szCs w:val="28"/>
          <w:rtl/>
          <w:lang w:bidi="he-IL"/>
        </w:rPr>
        <w:t>את</w:t>
      </w:r>
      <w:r w:rsidRPr="00380642">
        <w:rPr>
          <w:rFonts w:cs="Arial"/>
          <w:sz w:val="28"/>
          <w:szCs w:val="28"/>
          <w:rtl/>
          <w:lang w:bidi="he-IL"/>
        </w:rPr>
        <w:t xml:space="preserve"> </w:t>
      </w:r>
      <w:r w:rsidRPr="00380642">
        <w:rPr>
          <w:rFonts w:cs="Arial" w:hint="cs"/>
          <w:sz w:val="28"/>
          <w:szCs w:val="28"/>
          <w:rtl/>
          <w:lang w:bidi="he-IL"/>
        </w:rPr>
        <w:t>מסך</w:t>
      </w:r>
      <w:r w:rsidRPr="00380642">
        <w:rPr>
          <w:rFonts w:cs="Arial"/>
          <w:sz w:val="28"/>
          <w:szCs w:val="28"/>
          <w:rtl/>
          <w:lang w:bidi="he-IL"/>
        </w:rPr>
        <w:t xml:space="preserve"> </w:t>
      </w:r>
      <w:r w:rsidRPr="00380642">
        <w:rPr>
          <w:rFonts w:cs="Arial" w:hint="cs"/>
          <w:sz w:val="28"/>
          <w:szCs w:val="28"/>
          <w:rtl/>
          <w:lang w:bidi="he-IL"/>
        </w:rPr>
        <w:t>החיפוש</w:t>
      </w:r>
      <w:r w:rsidRPr="00380642">
        <w:rPr>
          <w:sz w:val="28"/>
          <w:szCs w:val="28"/>
        </w:rPr>
        <w:t>.</w:t>
      </w:r>
    </w:p>
    <w:p w14:paraId="3A84A112" w14:textId="71C711ED" w:rsidR="008946EB" w:rsidRPr="00380642" w:rsidRDefault="008946EB" w:rsidP="008946EB">
      <w:pPr>
        <w:bidi/>
        <w:rPr>
          <w:sz w:val="28"/>
          <w:szCs w:val="28"/>
        </w:rPr>
      </w:pPr>
      <w:r w:rsidRPr="00380642">
        <w:rPr>
          <w:rFonts w:hint="cs"/>
          <w:sz w:val="28"/>
          <w:szCs w:val="28"/>
          <w:rtl/>
          <w:lang w:bidi="he-IL"/>
        </w:rPr>
        <w:t xml:space="preserve">2) </w:t>
      </w:r>
      <w:r w:rsidRPr="00380642">
        <w:rPr>
          <w:sz w:val="28"/>
          <w:szCs w:val="28"/>
        </w:rPr>
        <w:t xml:space="preserve"> </w:t>
      </w:r>
      <w:r w:rsidRPr="00380642">
        <w:rPr>
          <w:rFonts w:cs="Arial" w:hint="cs"/>
          <w:sz w:val="28"/>
          <w:szCs w:val="28"/>
          <w:rtl/>
          <w:lang w:bidi="he-IL"/>
        </w:rPr>
        <w:t>המשתמש</w:t>
      </w:r>
      <w:r w:rsidRPr="00380642">
        <w:rPr>
          <w:rFonts w:cs="Arial"/>
          <w:sz w:val="28"/>
          <w:szCs w:val="28"/>
          <w:rtl/>
          <w:lang w:bidi="he-IL"/>
        </w:rPr>
        <w:t xml:space="preserve"> </w:t>
      </w:r>
      <w:r w:rsidRPr="00380642">
        <w:rPr>
          <w:rFonts w:cs="Arial" w:hint="cs"/>
          <w:sz w:val="28"/>
          <w:szCs w:val="28"/>
          <w:rtl/>
          <w:lang w:bidi="he-IL"/>
        </w:rPr>
        <w:t>בוחר</w:t>
      </w:r>
      <w:r w:rsidRPr="00380642">
        <w:rPr>
          <w:rFonts w:cs="Arial"/>
          <w:sz w:val="28"/>
          <w:szCs w:val="28"/>
          <w:rtl/>
          <w:lang w:bidi="he-IL"/>
        </w:rPr>
        <w:t xml:space="preserve"> </w:t>
      </w:r>
      <w:r w:rsidRPr="00380642">
        <w:rPr>
          <w:rFonts w:cs="Arial" w:hint="cs"/>
          <w:sz w:val="28"/>
          <w:szCs w:val="28"/>
          <w:rtl/>
          <w:lang w:bidi="he-IL"/>
        </w:rPr>
        <w:t>קטגוריות</w:t>
      </w:r>
      <w:r w:rsidRPr="00380642">
        <w:rPr>
          <w:rFonts w:cs="Arial"/>
          <w:sz w:val="28"/>
          <w:szCs w:val="28"/>
          <w:rtl/>
          <w:lang w:bidi="he-IL"/>
        </w:rPr>
        <w:t xml:space="preserve"> </w:t>
      </w:r>
      <w:r w:rsidRPr="00380642">
        <w:rPr>
          <w:rFonts w:cs="Arial" w:hint="cs"/>
          <w:sz w:val="28"/>
          <w:szCs w:val="28"/>
          <w:rtl/>
          <w:lang w:bidi="he-IL"/>
        </w:rPr>
        <w:t>לחיפוש</w:t>
      </w:r>
      <w:r w:rsidRPr="00380642">
        <w:rPr>
          <w:rFonts w:cs="Arial"/>
          <w:sz w:val="28"/>
          <w:szCs w:val="28"/>
          <w:rtl/>
          <w:lang w:bidi="he-IL"/>
        </w:rPr>
        <w:t xml:space="preserve"> (</w:t>
      </w:r>
      <w:r w:rsidRPr="00380642">
        <w:rPr>
          <w:rFonts w:cs="Arial" w:hint="cs"/>
          <w:sz w:val="28"/>
          <w:szCs w:val="28"/>
          <w:rtl/>
          <w:lang w:bidi="he-IL"/>
        </w:rPr>
        <w:t>למשל</w:t>
      </w:r>
      <w:r w:rsidRPr="00380642">
        <w:rPr>
          <w:rFonts w:cs="Arial"/>
          <w:sz w:val="28"/>
          <w:szCs w:val="28"/>
          <w:rtl/>
          <w:lang w:bidi="he-IL"/>
        </w:rPr>
        <w:t xml:space="preserve">, </w:t>
      </w:r>
      <w:r w:rsidRPr="00380642">
        <w:rPr>
          <w:rFonts w:cs="Arial" w:hint="cs"/>
          <w:sz w:val="28"/>
          <w:szCs w:val="28"/>
          <w:rtl/>
          <w:lang w:bidi="he-IL"/>
        </w:rPr>
        <w:t>מזון</w:t>
      </w:r>
      <w:r w:rsidRPr="00380642">
        <w:rPr>
          <w:rFonts w:cs="Arial"/>
          <w:sz w:val="28"/>
          <w:szCs w:val="28"/>
          <w:rtl/>
          <w:lang w:bidi="he-IL"/>
        </w:rPr>
        <w:t xml:space="preserve"> </w:t>
      </w:r>
      <w:r w:rsidRPr="00380642">
        <w:rPr>
          <w:rFonts w:cs="Arial" w:hint="cs"/>
          <w:sz w:val="28"/>
          <w:szCs w:val="28"/>
          <w:rtl/>
          <w:lang w:bidi="he-IL"/>
        </w:rPr>
        <w:t>יבש</w:t>
      </w:r>
      <w:r w:rsidRPr="00380642">
        <w:rPr>
          <w:rFonts w:cs="Arial"/>
          <w:sz w:val="28"/>
          <w:szCs w:val="28"/>
          <w:rtl/>
          <w:lang w:bidi="he-IL"/>
        </w:rPr>
        <w:t xml:space="preserve">, </w:t>
      </w:r>
      <w:r w:rsidRPr="00380642">
        <w:rPr>
          <w:rFonts w:cs="Arial" w:hint="cs"/>
          <w:sz w:val="28"/>
          <w:szCs w:val="28"/>
          <w:rtl/>
          <w:lang w:bidi="he-IL"/>
        </w:rPr>
        <w:t>מזון</w:t>
      </w:r>
      <w:r w:rsidRPr="00380642">
        <w:rPr>
          <w:rFonts w:cs="Arial"/>
          <w:sz w:val="28"/>
          <w:szCs w:val="28"/>
          <w:rtl/>
          <w:lang w:bidi="he-IL"/>
        </w:rPr>
        <w:t xml:space="preserve"> </w:t>
      </w:r>
      <w:r w:rsidRPr="00380642">
        <w:rPr>
          <w:rFonts w:cs="Arial" w:hint="cs"/>
          <w:sz w:val="28"/>
          <w:szCs w:val="28"/>
          <w:rtl/>
          <w:lang w:bidi="he-IL"/>
        </w:rPr>
        <w:t>מבושל</w:t>
      </w:r>
      <w:r w:rsidRPr="00380642">
        <w:rPr>
          <w:rFonts w:cs="Arial"/>
          <w:sz w:val="28"/>
          <w:szCs w:val="28"/>
          <w:rtl/>
          <w:lang w:bidi="he-IL"/>
        </w:rPr>
        <w:t>)</w:t>
      </w:r>
      <w:r w:rsidRPr="00380642">
        <w:rPr>
          <w:sz w:val="28"/>
          <w:szCs w:val="28"/>
        </w:rPr>
        <w:t>.</w:t>
      </w:r>
    </w:p>
    <w:p w14:paraId="0D23F5AD" w14:textId="4A2F87B8" w:rsidR="008946EB" w:rsidRPr="00380642" w:rsidRDefault="008946EB" w:rsidP="00D171F5">
      <w:pPr>
        <w:bidi/>
        <w:rPr>
          <w:sz w:val="28"/>
          <w:szCs w:val="28"/>
        </w:rPr>
      </w:pPr>
      <w:r w:rsidRPr="00380642">
        <w:rPr>
          <w:rFonts w:hint="cs"/>
          <w:sz w:val="28"/>
          <w:szCs w:val="28"/>
          <w:rtl/>
          <w:lang w:bidi="he-IL"/>
        </w:rPr>
        <w:t xml:space="preserve">3) </w:t>
      </w:r>
      <w:r w:rsidRPr="00380642">
        <w:rPr>
          <w:sz w:val="28"/>
          <w:szCs w:val="28"/>
        </w:rPr>
        <w:t xml:space="preserve"> </w:t>
      </w:r>
      <w:r w:rsidRPr="00380642">
        <w:rPr>
          <w:rFonts w:cs="Arial" w:hint="cs"/>
          <w:sz w:val="28"/>
          <w:szCs w:val="28"/>
          <w:rtl/>
          <w:lang w:bidi="he-IL"/>
        </w:rPr>
        <w:t>המערכת</w:t>
      </w:r>
      <w:r w:rsidRPr="00380642">
        <w:rPr>
          <w:rFonts w:cs="Arial"/>
          <w:sz w:val="28"/>
          <w:szCs w:val="28"/>
          <w:rtl/>
          <w:lang w:bidi="he-IL"/>
        </w:rPr>
        <w:t xml:space="preserve"> </w:t>
      </w:r>
      <w:r w:rsidRPr="00380642">
        <w:rPr>
          <w:rFonts w:cs="Arial" w:hint="cs"/>
          <w:sz w:val="28"/>
          <w:szCs w:val="28"/>
          <w:rtl/>
          <w:lang w:bidi="he-IL"/>
        </w:rPr>
        <w:t>מציגה</w:t>
      </w:r>
      <w:r w:rsidRPr="00380642">
        <w:rPr>
          <w:rFonts w:cs="Arial"/>
          <w:sz w:val="28"/>
          <w:szCs w:val="28"/>
          <w:rtl/>
          <w:lang w:bidi="he-IL"/>
        </w:rPr>
        <w:t xml:space="preserve"> </w:t>
      </w:r>
      <w:r w:rsidRPr="00380642">
        <w:rPr>
          <w:rFonts w:cs="Arial" w:hint="cs"/>
          <w:sz w:val="28"/>
          <w:szCs w:val="28"/>
          <w:rtl/>
          <w:lang w:bidi="he-IL"/>
        </w:rPr>
        <w:t>את</w:t>
      </w:r>
      <w:r w:rsidRPr="00380642">
        <w:rPr>
          <w:rFonts w:cs="Arial"/>
          <w:sz w:val="28"/>
          <w:szCs w:val="28"/>
          <w:rtl/>
          <w:lang w:bidi="he-IL"/>
        </w:rPr>
        <w:t xml:space="preserve"> </w:t>
      </w:r>
      <w:r w:rsidRPr="00380642">
        <w:rPr>
          <w:rFonts w:cs="Arial" w:hint="cs"/>
          <w:sz w:val="28"/>
          <w:szCs w:val="28"/>
          <w:rtl/>
          <w:lang w:bidi="he-IL"/>
        </w:rPr>
        <w:t>המודעות</w:t>
      </w:r>
      <w:r w:rsidRPr="00380642">
        <w:rPr>
          <w:rFonts w:cs="Arial"/>
          <w:sz w:val="28"/>
          <w:szCs w:val="28"/>
          <w:rtl/>
          <w:lang w:bidi="he-IL"/>
        </w:rPr>
        <w:t xml:space="preserve"> </w:t>
      </w:r>
      <w:r w:rsidRPr="00380642">
        <w:rPr>
          <w:rFonts w:cs="Arial" w:hint="cs"/>
          <w:sz w:val="28"/>
          <w:szCs w:val="28"/>
          <w:rtl/>
          <w:lang w:bidi="he-IL"/>
        </w:rPr>
        <w:t>הרלוונטיות</w:t>
      </w:r>
      <w:r w:rsidRPr="00380642">
        <w:rPr>
          <w:sz w:val="28"/>
          <w:szCs w:val="28"/>
        </w:rPr>
        <w:t>.</w:t>
      </w:r>
    </w:p>
    <w:p w14:paraId="019DB0D0" w14:textId="77777777" w:rsidR="0026043D" w:rsidRDefault="008946EB" w:rsidP="008946EB">
      <w:pPr>
        <w:bidi/>
        <w:rPr>
          <w:rFonts w:cs="Arial"/>
          <w:sz w:val="28"/>
          <w:szCs w:val="28"/>
          <w:rtl/>
          <w:lang w:bidi="he-IL"/>
        </w:rPr>
      </w:pPr>
      <w:r w:rsidRPr="00380642">
        <w:rPr>
          <w:rFonts w:cs="Arial" w:hint="cs"/>
          <w:b/>
          <w:bCs/>
          <w:sz w:val="28"/>
          <w:szCs w:val="28"/>
          <w:rtl/>
          <w:lang w:bidi="he-IL"/>
        </w:rPr>
        <w:t>תוצאה</w:t>
      </w:r>
      <w:r w:rsidRPr="00380642">
        <w:rPr>
          <w:rFonts w:cs="Arial"/>
          <w:b/>
          <w:bCs/>
          <w:sz w:val="28"/>
          <w:szCs w:val="28"/>
          <w:rtl/>
          <w:lang w:bidi="he-IL"/>
        </w:rPr>
        <w:t xml:space="preserve"> </w:t>
      </w:r>
      <w:r w:rsidRPr="00380642">
        <w:rPr>
          <w:rFonts w:cs="Arial" w:hint="cs"/>
          <w:b/>
          <w:bCs/>
          <w:sz w:val="28"/>
          <w:szCs w:val="28"/>
          <w:rtl/>
          <w:lang w:bidi="he-IL"/>
        </w:rPr>
        <w:t>מוצלחת</w:t>
      </w:r>
      <w:r w:rsidRPr="00380642">
        <w:rPr>
          <w:rFonts w:cs="Arial"/>
          <w:b/>
          <w:bCs/>
          <w:sz w:val="28"/>
          <w:szCs w:val="28"/>
          <w:rtl/>
          <w:lang w:bidi="he-IL"/>
        </w:rPr>
        <w:t>:</w:t>
      </w:r>
      <w:r w:rsidRPr="00380642">
        <w:rPr>
          <w:rFonts w:cs="Arial"/>
          <w:sz w:val="28"/>
          <w:szCs w:val="28"/>
          <w:rtl/>
          <w:lang w:bidi="he-IL"/>
        </w:rPr>
        <w:t xml:space="preserve">  </w:t>
      </w:r>
    </w:p>
    <w:p w14:paraId="3794A1EC" w14:textId="55E9B3A5" w:rsidR="008946EB" w:rsidRPr="00380642" w:rsidRDefault="008946EB" w:rsidP="0026043D">
      <w:pPr>
        <w:bidi/>
        <w:rPr>
          <w:sz w:val="28"/>
          <w:szCs w:val="28"/>
        </w:rPr>
      </w:pPr>
      <w:r w:rsidRPr="00380642">
        <w:rPr>
          <w:rFonts w:cs="Arial" w:hint="cs"/>
          <w:sz w:val="28"/>
          <w:szCs w:val="28"/>
          <w:rtl/>
          <w:lang w:bidi="he-IL"/>
        </w:rPr>
        <w:t>המשתמש</w:t>
      </w:r>
      <w:r w:rsidRPr="00380642">
        <w:rPr>
          <w:rFonts w:cs="Arial"/>
          <w:sz w:val="28"/>
          <w:szCs w:val="28"/>
          <w:rtl/>
          <w:lang w:bidi="he-IL"/>
        </w:rPr>
        <w:t xml:space="preserve"> </w:t>
      </w:r>
      <w:r w:rsidRPr="00380642">
        <w:rPr>
          <w:rFonts w:cs="Arial" w:hint="cs"/>
          <w:sz w:val="28"/>
          <w:szCs w:val="28"/>
          <w:rtl/>
          <w:lang w:bidi="he-IL"/>
        </w:rPr>
        <w:t>רואה</w:t>
      </w:r>
      <w:r w:rsidRPr="00380642">
        <w:rPr>
          <w:rFonts w:cs="Arial"/>
          <w:sz w:val="28"/>
          <w:szCs w:val="28"/>
          <w:rtl/>
          <w:lang w:bidi="he-IL"/>
        </w:rPr>
        <w:t xml:space="preserve"> </w:t>
      </w:r>
      <w:r w:rsidRPr="00380642">
        <w:rPr>
          <w:rFonts w:cs="Arial" w:hint="cs"/>
          <w:sz w:val="28"/>
          <w:szCs w:val="28"/>
          <w:rtl/>
          <w:lang w:bidi="he-IL"/>
        </w:rPr>
        <w:t>רשימה</w:t>
      </w:r>
      <w:r w:rsidRPr="00380642">
        <w:rPr>
          <w:rFonts w:cs="Arial"/>
          <w:sz w:val="28"/>
          <w:szCs w:val="28"/>
          <w:rtl/>
          <w:lang w:bidi="he-IL"/>
        </w:rPr>
        <w:t xml:space="preserve"> </w:t>
      </w:r>
      <w:r w:rsidRPr="00380642">
        <w:rPr>
          <w:rFonts w:cs="Arial" w:hint="cs"/>
          <w:sz w:val="28"/>
          <w:szCs w:val="28"/>
          <w:rtl/>
          <w:lang w:bidi="he-IL"/>
        </w:rPr>
        <w:t>של</w:t>
      </w:r>
      <w:r w:rsidRPr="00380642">
        <w:rPr>
          <w:rFonts w:cs="Arial"/>
          <w:sz w:val="28"/>
          <w:szCs w:val="28"/>
          <w:rtl/>
          <w:lang w:bidi="he-IL"/>
        </w:rPr>
        <w:t xml:space="preserve"> </w:t>
      </w:r>
      <w:r w:rsidRPr="00380642">
        <w:rPr>
          <w:rFonts w:cs="Arial" w:hint="cs"/>
          <w:sz w:val="28"/>
          <w:szCs w:val="28"/>
          <w:rtl/>
          <w:lang w:bidi="he-IL"/>
        </w:rPr>
        <w:t>מודעות</w:t>
      </w:r>
      <w:r w:rsidRPr="00380642">
        <w:rPr>
          <w:rFonts w:cs="Arial"/>
          <w:sz w:val="28"/>
          <w:szCs w:val="28"/>
          <w:rtl/>
          <w:lang w:bidi="he-IL"/>
        </w:rPr>
        <w:t xml:space="preserve"> </w:t>
      </w:r>
      <w:r w:rsidRPr="00380642">
        <w:rPr>
          <w:rFonts w:cs="Arial" w:hint="cs"/>
          <w:sz w:val="28"/>
          <w:szCs w:val="28"/>
          <w:rtl/>
          <w:lang w:bidi="he-IL"/>
        </w:rPr>
        <w:t>התואמות</w:t>
      </w:r>
      <w:r w:rsidRPr="00380642">
        <w:rPr>
          <w:rFonts w:cs="Arial"/>
          <w:sz w:val="28"/>
          <w:szCs w:val="28"/>
          <w:rtl/>
          <w:lang w:bidi="he-IL"/>
        </w:rPr>
        <w:t xml:space="preserve"> </w:t>
      </w:r>
      <w:r w:rsidRPr="00380642">
        <w:rPr>
          <w:rFonts w:cs="Arial" w:hint="cs"/>
          <w:sz w:val="28"/>
          <w:szCs w:val="28"/>
          <w:rtl/>
          <w:lang w:bidi="he-IL"/>
        </w:rPr>
        <w:t>את</w:t>
      </w:r>
      <w:r w:rsidRPr="00380642">
        <w:rPr>
          <w:rFonts w:cs="Arial"/>
          <w:sz w:val="28"/>
          <w:szCs w:val="28"/>
          <w:rtl/>
          <w:lang w:bidi="he-IL"/>
        </w:rPr>
        <w:t xml:space="preserve"> </w:t>
      </w:r>
      <w:r w:rsidRPr="00380642">
        <w:rPr>
          <w:rFonts w:cs="Arial" w:hint="cs"/>
          <w:sz w:val="28"/>
          <w:szCs w:val="28"/>
          <w:rtl/>
          <w:lang w:bidi="he-IL"/>
        </w:rPr>
        <w:t>החיפוש</w:t>
      </w:r>
      <w:r w:rsidRPr="00380642">
        <w:rPr>
          <w:sz w:val="28"/>
          <w:szCs w:val="28"/>
        </w:rPr>
        <w:t>.</w:t>
      </w:r>
    </w:p>
    <w:p w14:paraId="7DEE57C2" w14:textId="77777777" w:rsidR="0026043D" w:rsidRDefault="008946EB" w:rsidP="00380642">
      <w:pPr>
        <w:bidi/>
        <w:ind w:right="-284"/>
        <w:rPr>
          <w:rFonts w:cs="Arial"/>
          <w:sz w:val="28"/>
          <w:szCs w:val="28"/>
          <w:rtl/>
          <w:lang w:bidi="he-IL"/>
        </w:rPr>
      </w:pPr>
      <w:r w:rsidRPr="00380642">
        <w:rPr>
          <w:rFonts w:cs="Arial" w:hint="cs"/>
          <w:b/>
          <w:bCs/>
          <w:sz w:val="28"/>
          <w:szCs w:val="28"/>
          <w:rtl/>
          <w:lang w:bidi="he-IL"/>
        </w:rPr>
        <w:t>תוצאות</w:t>
      </w:r>
      <w:r w:rsidRPr="00380642">
        <w:rPr>
          <w:rFonts w:cs="Arial"/>
          <w:b/>
          <w:bCs/>
          <w:sz w:val="28"/>
          <w:szCs w:val="28"/>
          <w:rtl/>
          <w:lang w:bidi="he-IL"/>
        </w:rPr>
        <w:t xml:space="preserve"> </w:t>
      </w:r>
      <w:r w:rsidRPr="00380642">
        <w:rPr>
          <w:rFonts w:cs="Arial" w:hint="cs"/>
          <w:b/>
          <w:bCs/>
          <w:sz w:val="28"/>
          <w:szCs w:val="28"/>
          <w:rtl/>
          <w:lang w:bidi="he-IL"/>
        </w:rPr>
        <w:t>חלופיות</w:t>
      </w:r>
      <w:r w:rsidRPr="00380642">
        <w:rPr>
          <w:rFonts w:cs="Arial"/>
          <w:b/>
          <w:bCs/>
          <w:sz w:val="28"/>
          <w:szCs w:val="28"/>
          <w:rtl/>
          <w:lang w:bidi="he-IL"/>
        </w:rPr>
        <w:t>:</w:t>
      </w:r>
      <w:r w:rsidRPr="00380642">
        <w:rPr>
          <w:rFonts w:cs="Arial"/>
          <w:sz w:val="28"/>
          <w:szCs w:val="28"/>
          <w:rtl/>
          <w:lang w:bidi="he-IL"/>
        </w:rPr>
        <w:t xml:space="preserve">  </w:t>
      </w:r>
    </w:p>
    <w:p w14:paraId="45E03F6E" w14:textId="1994D64F" w:rsidR="009A6514" w:rsidRPr="00380642" w:rsidRDefault="008946EB" w:rsidP="0026043D">
      <w:pPr>
        <w:bidi/>
        <w:ind w:right="-284"/>
        <w:rPr>
          <w:noProof/>
          <w:sz w:val="28"/>
          <w:szCs w:val="28"/>
        </w:rPr>
      </w:pPr>
      <w:r w:rsidRPr="00380642">
        <w:rPr>
          <w:rFonts w:cs="Arial" w:hint="cs"/>
          <w:sz w:val="28"/>
          <w:szCs w:val="28"/>
          <w:rtl/>
          <w:lang w:bidi="he-IL"/>
        </w:rPr>
        <w:t>אין</w:t>
      </w:r>
      <w:r w:rsidRPr="00380642">
        <w:rPr>
          <w:rFonts w:cs="Arial"/>
          <w:sz w:val="28"/>
          <w:szCs w:val="28"/>
          <w:rtl/>
          <w:lang w:bidi="he-IL"/>
        </w:rPr>
        <w:t xml:space="preserve"> </w:t>
      </w:r>
      <w:r w:rsidRPr="00380642">
        <w:rPr>
          <w:rFonts w:cs="Arial" w:hint="cs"/>
          <w:sz w:val="28"/>
          <w:szCs w:val="28"/>
          <w:rtl/>
          <w:lang w:bidi="he-IL"/>
        </w:rPr>
        <w:t>מודעות</w:t>
      </w:r>
      <w:r w:rsidRPr="00380642">
        <w:rPr>
          <w:rFonts w:cs="Arial"/>
          <w:sz w:val="28"/>
          <w:szCs w:val="28"/>
          <w:rtl/>
          <w:lang w:bidi="he-IL"/>
        </w:rPr>
        <w:t xml:space="preserve"> </w:t>
      </w:r>
      <w:r w:rsidRPr="00380642">
        <w:rPr>
          <w:rFonts w:cs="Arial" w:hint="cs"/>
          <w:sz w:val="28"/>
          <w:szCs w:val="28"/>
          <w:rtl/>
          <w:lang w:bidi="he-IL"/>
        </w:rPr>
        <w:t>תואמות</w:t>
      </w:r>
      <w:r w:rsidRPr="00380642">
        <w:rPr>
          <w:rFonts w:cs="Arial"/>
          <w:sz w:val="28"/>
          <w:szCs w:val="28"/>
          <w:rtl/>
          <w:lang w:bidi="he-IL"/>
        </w:rPr>
        <w:t xml:space="preserve">, </w:t>
      </w:r>
      <w:r w:rsidRPr="00380642">
        <w:rPr>
          <w:rFonts w:cs="Arial" w:hint="cs"/>
          <w:sz w:val="28"/>
          <w:szCs w:val="28"/>
          <w:rtl/>
          <w:lang w:bidi="he-IL"/>
        </w:rPr>
        <w:t>והמערכת</w:t>
      </w:r>
      <w:r w:rsidRPr="00380642">
        <w:rPr>
          <w:rFonts w:cs="Arial"/>
          <w:sz w:val="28"/>
          <w:szCs w:val="28"/>
          <w:rtl/>
          <w:lang w:bidi="he-IL"/>
        </w:rPr>
        <w:t xml:space="preserve"> </w:t>
      </w:r>
      <w:r w:rsidRPr="00380642">
        <w:rPr>
          <w:rFonts w:cs="Arial" w:hint="cs"/>
          <w:sz w:val="28"/>
          <w:szCs w:val="28"/>
          <w:rtl/>
          <w:lang w:bidi="he-IL"/>
        </w:rPr>
        <w:t>מציגה</w:t>
      </w:r>
      <w:r w:rsidRPr="00380642">
        <w:rPr>
          <w:rFonts w:cs="Arial"/>
          <w:sz w:val="28"/>
          <w:szCs w:val="28"/>
          <w:rtl/>
          <w:lang w:bidi="he-IL"/>
        </w:rPr>
        <w:t xml:space="preserve"> </w:t>
      </w:r>
      <w:r w:rsidRPr="00380642">
        <w:rPr>
          <w:rFonts w:cs="Arial" w:hint="cs"/>
          <w:sz w:val="28"/>
          <w:szCs w:val="28"/>
          <w:rtl/>
          <w:lang w:bidi="he-IL"/>
        </w:rPr>
        <w:t>הודעה</w:t>
      </w:r>
      <w:r w:rsidRPr="00380642">
        <w:rPr>
          <w:rFonts w:cs="Arial"/>
          <w:sz w:val="28"/>
          <w:szCs w:val="28"/>
          <w:rtl/>
          <w:lang w:bidi="he-IL"/>
        </w:rPr>
        <w:t xml:space="preserve"> '</w:t>
      </w:r>
      <w:r w:rsidRPr="00380642">
        <w:rPr>
          <w:rFonts w:cs="Arial" w:hint="cs"/>
          <w:sz w:val="28"/>
          <w:szCs w:val="28"/>
          <w:rtl/>
          <w:lang w:bidi="he-IL"/>
        </w:rPr>
        <w:t>לא</w:t>
      </w:r>
      <w:r w:rsidRPr="00380642">
        <w:rPr>
          <w:rFonts w:cs="Arial"/>
          <w:sz w:val="28"/>
          <w:szCs w:val="28"/>
          <w:rtl/>
          <w:lang w:bidi="he-IL"/>
        </w:rPr>
        <w:t xml:space="preserve"> </w:t>
      </w:r>
      <w:r w:rsidRPr="00380642">
        <w:rPr>
          <w:rFonts w:cs="Arial" w:hint="cs"/>
          <w:sz w:val="28"/>
          <w:szCs w:val="28"/>
          <w:rtl/>
          <w:lang w:bidi="he-IL"/>
        </w:rPr>
        <w:t>נמצאו</w:t>
      </w:r>
      <w:r w:rsidRPr="00380642">
        <w:rPr>
          <w:rFonts w:cs="Arial"/>
          <w:sz w:val="28"/>
          <w:szCs w:val="28"/>
          <w:rtl/>
          <w:lang w:bidi="he-IL"/>
        </w:rPr>
        <w:t xml:space="preserve"> </w:t>
      </w:r>
      <w:r w:rsidRPr="00380642">
        <w:rPr>
          <w:rFonts w:cs="Arial" w:hint="cs"/>
          <w:sz w:val="28"/>
          <w:szCs w:val="28"/>
          <w:rtl/>
          <w:lang w:bidi="he-IL"/>
        </w:rPr>
        <w:t>תוצאות</w:t>
      </w:r>
      <w:r w:rsidRPr="00380642">
        <w:rPr>
          <w:sz w:val="28"/>
          <w:szCs w:val="28"/>
        </w:rPr>
        <w:t>'.</w:t>
      </w:r>
    </w:p>
    <w:p w14:paraId="7E4B19DA" w14:textId="77777777" w:rsidR="00C261CE" w:rsidRDefault="00C261CE">
      <w:pPr>
        <w:rPr>
          <w:noProof/>
          <w:rtl/>
          <w:lang w:bidi="he-IL"/>
        </w:rPr>
      </w:pPr>
    </w:p>
    <w:p w14:paraId="0606269D" w14:textId="3A843DFE" w:rsidR="00B40087" w:rsidRDefault="00C261CE">
      <w:r>
        <w:rPr>
          <w:noProof/>
        </w:rPr>
        <w:drawing>
          <wp:anchor distT="0" distB="0" distL="114300" distR="114300" simplePos="0" relativeHeight="251664896" behindDoc="1" locked="0" layoutInCell="1" allowOverlap="1" wp14:anchorId="613542F3" wp14:editId="7BCF8624">
            <wp:simplePos x="0" y="0"/>
            <wp:positionH relativeFrom="column">
              <wp:posOffset>-780143</wp:posOffset>
            </wp:positionH>
            <wp:positionV relativeFrom="page">
              <wp:posOffset>5471886</wp:posOffset>
            </wp:positionV>
            <wp:extent cx="7040245" cy="4213860"/>
            <wp:effectExtent l="0" t="0" r="8255" b="0"/>
            <wp:wrapNone/>
            <wp:docPr id="792544408" name="תמונה 4" descr="תמונה שמכילה טקסט, תרשים,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44408" name="תמונה 4" descr="תמונה שמכילה טקסט, תרשים, צילום מסך, קו&#10;&#10;התיאור נוצר באופן אוטומטי"/>
                    <pic:cNvPicPr>
                      <a:picLocks noChangeAspect="1" noChangeArrowheads="1"/>
                    </pic:cNvPicPr>
                  </pic:nvPicPr>
                  <pic:blipFill rotWithShape="1">
                    <a:blip r:embed="rId8">
                      <a:extLst>
                        <a:ext uri="{28A0092B-C50C-407E-A947-70E740481C1C}">
                          <a14:useLocalDpi xmlns:a14="http://schemas.microsoft.com/office/drawing/2010/main" val="0"/>
                        </a:ext>
                      </a:extLst>
                    </a:blip>
                    <a:srcRect l="13426" r="23148" b="36728"/>
                    <a:stretch/>
                  </pic:blipFill>
                  <pic:spPr bwMode="auto">
                    <a:xfrm>
                      <a:off x="0" y="0"/>
                      <a:ext cx="7040245" cy="4213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B40087" w:rsidSect="00380642">
      <w:pgSz w:w="12240" w:h="15840"/>
      <w:pgMar w:top="426" w:right="1800" w:bottom="142"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0C0048"/>
    <w:multiLevelType w:val="multilevel"/>
    <w:tmpl w:val="E988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241F8"/>
    <w:multiLevelType w:val="hybridMultilevel"/>
    <w:tmpl w:val="3AA411A8"/>
    <w:lvl w:ilvl="0" w:tplc="A044EE3A">
      <w:start w:val="1"/>
      <w:numFmt w:val="decimal"/>
      <w:lvlText w:val="%1)"/>
      <w:lvlJc w:val="left"/>
      <w:pPr>
        <w:ind w:left="1210" w:hanging="360"/>
      </w:pPr>
      <w:rPr>
        <w:b/>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133166ED"/>
    <w:multiLevelType w:val="multilevel"/>
    <w:tmpl w:val="9C2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531786"/>
    <w:multiLevelType w:val="multilevel"/>
    <w:tmpl w:val="309A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F5AF6"/>
    <w:multiLevelType w:val="multilevel"/>
    <w:tmpl w:val="C83E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B55384"/>
    <w:multiLevelType w:val="multilevel"/>
    <w:tmpl w:val="5982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A4D1E"/>
    <w:multiLevelType w:val="multilevel"/>
    <w:tmpl w:val="8C5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454D9A"/>
    <w:multiLevelType w:val="hybridMultilevel"/>
    <w:tmpl w:val="49825AAE"/>
    <w:lvl w:ilvl="0" w:tplc="FFFFFFFF">
      <w:start w:val="1"/>
      <w:numFmt w:val="decimal"/>
      <w:lvlText w:val="%1)"/>
      <w:lvlJc w:val="left"/>
      <w:pPr>
        <w:ind w:left="-639" w:hanging="360"/>
      </w:pPr>
      <w:rPr>
        <w:rFonts w:hint="default"/>
      </w:rPr>
    </w:lvl>
    <w:lvl w:ilvl="1" w:tplc="FFFFFFFF" w:tentative="1">
      <w:start w:val="1"/>
      <w:numFmt w:val="lowerLetter"/>
      <w:lvlText w:val="%2."/>
      <w:lvlJc w:val="left"/>
      <w:pPr>
        <w:ind w:left="81" w:hanging="360"/>
      </w:pPr>
    </w:lvl>
    <w:lvl w:ilvl="2" w:tplc="FFFFFFFF" w:tentative="1">
      <w:start w:val="1"/>
      <w:numFmt w:val="lowerRoman"/>
      <w:lvlText w:val="%3."/>
      <w:lvlJc w:val="right"/>
      <w:pPr>
        <w:ind w:left="801" w:hanging="180"/>
      </w:pPr>
    </w:lvl>
    <w:lvl w:ilvl="3" w:tplc="FFFFFFFF" w:tentative="1">
      <w:start w:val="1"/>
      <w:numFmt w:val="decimal"/>
      <w:lvlText w:val="%4."/>
      <w:lvlJc w:val="left"/>
      <w:pPr>
        <w:ind w:left="1521" w:hanging="360"/>
      </w:pPr>
    </w:lvl>
    <w:lvl w:ilvl="4" w:tplc="FFFFFFFF" w:tentative="1">
      <w:start w:val="1"/>
      <w:numFmt w:val="lowerLetter"/>
      <w:lvlText w:val="%5."/>
      <w:lvlJc w:val="left"/>
      <w:pPr>
        <w:ind w:left="2241" w:hanging="360"/>
      </w:pPr>
    </w:lvl>
    <w:lvl w:ilvl="5" w:tplc="FFFFFFFF" w:tentative="1">
      <w:start w:val="1"/>
      <w:numFmt w:val="lowerRoman"/>
      <w:lvlText w:val="%6."/>
      <w:lvlJc w:val="right"/>
      <w:pPr>
        <w:ind w:left="2961" w:hanging="180"/>
      </w:pPr>
    </w:lvl>
    <w:lvl w:ilvl="6" w:tplc="FFFFFFFF" w:tentative="1">
      <w:start w:val="1"/>
      <w:numFmt w:val="decimal"/>
      <w:lvlText w:val="%7."/>
      <w:lvlJc w:val="left"/>
      <w:pPr>
        <w:ind w:left="3681" w:hanging="360"/>
      </w:pPr>
    </w:lvl>
    <w:lvl w:ilvl="7" w:tplc="FFFFFFFF" w:tentative="1">
      <w:start w:val="1"/>
      <w:numFmt w:val="lowerLetter"/>
      <w:lvlText w:val="%8."/>
      <w:lvlJc w:val="left"/>
      <w:pPr>
        <w:ind w:left="4401" w:hanging="360"/>
      </w:pPr>
    </w:lvl>
    <w:lvl w:ilvl="8" w:tplc="FFFFFFFF" w:tentative="1">
      <w:start w:val="1"/>
      <w:numFmt w:val="lowerRoman"/>
      <w:lvlText w:val="%9."/>
      <w:lvlJc w:val="right"/>
      <w:pPr>
        <w:ind w:left="5121" w:hanging="180"/>
      </w:pPr>
    </w:lvl>
  </w:abstractNum>
  <w:abstractNum w:abstractNumId="17" w15:restartNumberingAfterBreak="0">
    <w:nsid w:val="360654DA"/>
    <w:multiLevelType w:val="multilevel"/>
    <w:tmpl w:val="FDB6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21B8C"/>
    <w:multiLevelType w:val="multilevel"/>
    <w:tmpl w:val="1F6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36372"/>
    <w:multiLevelType w:val="multilevel"/>
    <w:tmpl w:val="D632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22BA9"/>
    <w:multiLevelType w:val="multilevel"/>
    <w:tmpl w:val="5B1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9F2B6F"/>
    <w:multiLevelType w:val="multilevel"/>
    <w:tmpl w:val="E4B0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120278"/>
    <w:multiLevelType w:val="multilevel"/>
    <w:tmpl w:val="BC9E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21497C"/>
    <w:multiLevelType w:val="multilevel"/>
    <w:tmpl w:val="C2D2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F3FE8"/>
    <w:multiLevelType w:val="hybridMultilevel"/>
    <w:tmpl w:val="49825AAE"/>
    <w:lvl w:ilvl="0" w:tplc="C44AFE6E">
      <w:start w:val="1"/>
      <w:numFmt w:val="decimal"/>
      <w:lvlText w:val="%1)"/>
      <w:lvlJc w:val="left"/>
      <w:pPr>
        <w:ind w:left="-639" w:hanging="360"/>
      </w:pPr>
      <w:rPr>
        <w:rFonts w:hint="default"/>
      </w:rPr>
    </w:lvl>
    <w:lvl w:ilvl="1" w:tplc="04090019" w:tentative="1">
      <w:start w:val="1"/>
      <w:numFmt w:val="lowerLetter"/>
      <w:lvlText w:val="%2."/>
      <w:lvlJc w:val="left"/>
      <w:pPr>
        <w:ind w:left="81" w:hanging="360"/>
      </w:pPr>
    </w:lvl>
    <w:lvl w:ilvl="2" w:tplc="0409001B" w:tentative="1">
      <w:start w:val="1"/>
      <w:numFmt w:val="lowerRoman"/>
      <w:lvlText w:val="%3."/>
      <w:lvlJc w:val="right"/>
      <w:pPr>
        <w:ind w:left="801" w:hanging="180"/>
      </w:pPr>
    </w:lvl>
    <w:lvl w:ilvl="3" w:tplc="0409000F" w:tentative="1">
      <w:start w:val="1"/>
      <w:numFmt w:val="decimal"/>
      <w:lvlText w:val="%4."/>
      <w:lvlJc w:val="left"/>
      <w:pPr>
        <w:ind w:left="1521" w:hanging="360"/>
      </w:pPr>
    </w:lvl>
    <w:lvl w:ilvl="4" w:tplc="04090019" w:tentative="1">
      <w:start w:val="1"/>
      <w:numFmt w:val="lowerLetter"/>
      <w:lvlText w:val="%5."/>
      <w:lvlJc w:val="left"/>
      <w:pPr>
        <w:ind w:left="2241" w:hanging="360"/>
      </w:pPr>
    </w:lvl>
    <w:lvl w:ilvl="5" w:tplc="0409001B" w:tentative="1">
      <w:start w:val="1"/>
      <w:numFmt w:val="lowerRoman"/>
      <w:lvlText w:val="%6."/>
      <w:lvlJc w:val="right"/>
      <w:pPr>
        <w:ind w:left="2961" w:hanging="180"/>
      </w:pPr>
    </w:lvl>
    <w:lvl w:ilvl="6" w:tplc="0409000F" w:tentative="1">
      <w:start w:val="1"/>
      <w:numFmt w:val="decimal"/>
      <w:lvlText w:val="%7."/>
      <w:lvlJc w:val="left"/>
      <w:pPr>
        <w:ind w:left="3681" w:hanging="360"/>
      </w:pPr>
    </w:lvl>
    <w:lvl w:ilvl="7" w:tplc="04090019" w:tentative="1">
      <w:start w:val="1"/>
      <w:numFmt w:val="lowerLetter"/>
      <w:lvlText w:val="%8."/>
      <w:lvlJc w:val="left"/>
      <w:pPr>
        <w:ind w:left="4401" w:hanging="360"/>
      </w:pPr>
    </w:lvl>
    <w:lvl w:ilvl="8" w:tplc="0409001B" w:tentative="1">
      <w:start w:val="1"/>
      <w:numFmt w:val="lowerRoman"/>
      <w:lvlText w:val="%9."/>
      <w:lvlJc w:val="right"/>
      <w:pPr>
        <w:ind w:left="5121" w:hanging="180"/>
      </w:pPr>
    </w:lvl>
  </w:abstractNum>
  <w:abstractNum w:abstractNumId="25" w15:restartNumberingAfterBreak="0">
    <w:nsid w:val="54464B86"/>
    <w:multiLevelType w:val="multilevel"/>
    <w:tmpl w:val="3E8E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06CDC"/>
    <w:multiLevelType w:val="multilevel"/>
    <w:tmpl w:val="E952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E41117"/>
    <w:multiLevelType w:val="multilevel"/>
    <w:tmpl w:val="BE3C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2682D"/>
    <w:multiLevelType w:val="multilevel"/>
    <w:tmpl w:val="843A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458F8"/>
    <w:multiLevelType w:val="multilevel"/>
    <w:tmpl w:val="F420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F46A8"/>
    <w:multiLevelType w:val="multilevel"/>
    <w:tmpl w:val="E0A0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2564C"/>
    <w:multiLevelType w:val="multilevel"/>
    <w:tmpl w:val="D5D2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E3E38"/>
    <w:multiLevelType w:val="multilevel"/>
    <w:tmpl w:val="503E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83FC6"/>
    <w:multiLevelType w:val="multilevel"/>
    <w:tmpl w:val="8532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347272">
    <w:abstractNumId w:val="8"/>
  </w:num>
  <w:num w:numId="2" w16cid:durableId="638148335">
    <w:abstractNumId w:val="6"/>
  </w:num>
  <w:num w:numId="3" w16cid:durableId="726342533">
    <w:abstractNumId w:val="5"/>
  </w:num>
  <w:num w:numId="4" w16cid:durableId="1595017770">
    <w:abstractNumId w:val="4"/>
  </w:num>
  <w:num w:numId="5" w16cid:durableId="1140029629">
    <w:abstractNumId w:val="7"/>
  </w:num>
  <w:num w:numId="6" w16cid:durableId="1606964419">
    <w:abstractNumId w:val="3"/>
  </w:num>
  <w:num w:numId="7" w16cid:durableId="720789710">
    <w:abstractNumId w:val="2"/>
  </w:num>
  <w:num w:numId="8" w16cid:durableId="2116173029">
    <w:abstractNumId w:val="1"/>
  </w:num>
  <w:num w:numId="9" w16cid:durableId="1580946337">
    <w:abstractNumId w:val="0"/>
  </w:num>
  <w:num w:numId="10" w16cid:durableId="1365717297">
    <w:abstractNumId w:val="31"/>
  </w:num>
  <w:num w:numId="11" w16cid:durableId="1224562618">
    <w:abstractNumId w:val="28"/>
  </w:num>
  <w:num w:numId="12" w16cid:durableId="457647650">
    <w:abstractNumId w:val="23"/>
  </w:num>
  <w:num w:numId="13" w16cid:durableId="2055501233">
    <w:abstractNumId w:val="24"/>
  </w:num>
  <w:num w:numId="14" w16cid:durableId="1450584208">
    <w:abstractNumId w:val="16"/>
  </w:num>
  <w:num w:numId="15" w16cid:durableId="15171842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7027220">
    <w:abstractNumId w:val="12"/>
  </w:num>
  <w:num w:numId="17" w16cid:durableId="1339314131">
    <w:abstractNumId w:val="33"/>
  </w:num>
  <w:num w:numId="18" w16cid:durableId="1295990613">
    <w:abstractNumId w:val="13"/>
  </w:num>
  <w:num w:numId="19" w16cid:durableId="2114551476">
    <w:abstractNumId w:val="14"/>
  </w:num>
  <w:num w:numId="20" w16cid:durableId="32197215">
    <w:abstractNumId w:val="27"/>
  </w:num>
  <w:num w:numId="21" w16cid:durableId="1750926169">
    <w:abstractNumId w:val="30"/>
  </w:num>
  <w:num w:numId="22" w16cid:durableId="1932808942">
    <w:abstractNumId w:val="20"/>
  </w:num>
  <w:num w:numId="23" w16cid:durableId="1267270580">
    <w:abstractNumId w:val="11"/>
  </w:num>
  <w:num w:numId="24" w16cid:durableId="742993153">
    <w:abstractNumId w:val="21"/>
  </w:num>
  <w:num w:numId="25" w16cid:durableId="1794445566">
    <w:abstractNumId w:val="18"/>
  </w:num>
  <w:num w:numId="26" w16cid:durableId="829175285">
    <w:abstractNumId w:val="15"/>
  </w:num>
  <w:num w:numId="27" w16cid:durableId="1165125624">
    <w:abstractNumId w:val="17"/>
  </w:num>
  <w:num w:numId="28" w16cid:durableId="1559590952">
    <w:abstractNumId w:val="25"/>
  </w:num>
  <w:num w:numId="29" w16cid:durableId="1572884810">
    <w:abstractNumId w:val="29"/>
  </w:num>
  <w:num w:numId="30" w16cid:durableId="721102144">
    <w:abstractNumId w:val="22"/>
  </w:num>
  <w:num w:numId="31" w16cid:durableId="2142919474">
    <w:abstractNumId w:val="26"/>
  </w:num>
  <w:num w:numId="32" w16cid:durableId="1135564136">
    <w:abstractNumId w:val="19"/>
  </w:num>
  <w:num w:numId="33" w16cid:durableId="1765803260">
    <w:abstractNumId w:val="9"/>
  </w:num>
  <w:num w:numId="34" w16cid:durableId="5852681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265"/>
    <w:rsid w:val="00113D92"/>
    <w:rsid w:val="0015074B"/>
    <w:rsid w:val="0026043D"/>
    <w:rsid w:val="00274525"/>
    <w:rsid w:val="0029639D"/>
    <w:rsid w:val="002D37F1"/>
    <w:rsid w:val="00326F90"/>
    <w:rsid w:val="00334BA2"/>
    <w:rsid w:val="00345C87"/>
    <w:rsid w:val="00376C5C"/>
    <w:rsid w:val="00380642"/>
    <w:rsid w:val="004175B2"/>
    <w:rsid w:val="0042633B"/>
    <w:rsid w:val="004B3351"/>
    <w:rsid w:val="004D7E9B"/>
    <w:rsid w:val="00526D86"/>
    <w:rsid w:val="00594AEE"/>
    <w:rsid w:val="007A34C5"/>
    <w:rsid w:val="007E3DA4"/>
    <w:rsid w:val="007F2C3B"/>
    <w:rsid w:val="007F5E3F"/>
    <w:rsid w:val="008946EB"/>
    <w:rsid w:val="00972BC6"/>
    <w:rsid w:val="009A6514"/>
    <w:rsid w:val="009C6821"/>
    <w:rsid w:val="00AA1D8D"/>
    <w:rsid w:val="00B40087"/>
    <w:rsid w:val="00B47730"/>
    <w:rsid w:val="00C261CE"/>
    <w:rsid w:val="00CB0664"/>
    <w:rsid w:val="00CC73AD"/>
    <w:rsid w:val="00D171F5"/>
    <w:rsid w:val="00D67C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C3A2C7"/>
  <w14:defaultImageDpi w14:val="300"/>
  <w15:docId w15:val="{436D9E09-7121-4E23-9C86-44E3CADA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8991">
      <w:bodyDiv w:val="1"/>
      <w:marLeft w:val="0"/>
      <w:marRight w:val="0"/>
      <w:marTop w:val="0"/>
      <w:marBottom w:val="0"/>
      <w:divBdr>
        <w:top w:val="none" w:sz="0" w:space="0" w:color="auto"/>
        <w:left w:val="none" w:sz="0" w:space="0" w:color="auto"/>
        <w:bottom w:val="none" w:sz="0" w:space="0" w:color="auto"/>
        <w:right w:val="none" w:sz="0" w:space="0" w:color="auto"/>
      </w:divBdr>
    </w:div>
    <w:div w:id="51277871">
      <w:bodyDiv w:val="1"/>
      <w:marLeft w:val="0"/>
      <w:marRight w:val="0"/>
      <w:marTop w:val="0"/>
      <w:marBottom w:val="0"/>
      <w:divBdr>
        <w:top w:val="none" w:sz="0" w:space="0" w:color="auto"/>
        <w:left w:val="none" w:sz="0" w:space="0" w:color="auto"/>
        <w:bottom w:val="none" w:sz="0" w:space="0" w:color="auto"/>
        <w:right w:val="none" w:sz="0" w:space="0" w:color="auto"/>
      </w:divBdr>
      <w:divsChild>
        <w:div w:id="1468429010">
          <w:marLeft w:val="0"/>
          <w:marRight w:val="0"/>
          <w:marTop w:val="0"/>
          <w:marBottom w:val="0"/>
          <w:divBdr>
            <w:top w:val="none" w:sz="0" w:space="0" w:color="auto"/>
            <w:left w:val="none" w:sz="0" w:space="0" w:color="auto"/>
            <w:bottom w:val="none" w:sz="0" w:space="0" w:color="auto"/>
            <w:right w:val="none" w:sz="0" w:space="0" w:color="auto"/>
          </w:divBdr>
          <w:divsChild>
            <w:div w:id="1926918961">
              <w:marLeft w:val="0"/>
              <w:marRight w:val="0"/>
              <w:marTop w:val="0"/>
              <w:marBottom w:val="0"/>
              <w:divBdr>
                <w:top w:val="none" w:sz="0" w:space="0" w:color="auto"/>
                <w:left w:val="none" w:sz="0" w:space="0" w:color="auto"/>
                <w:bottom w:val="none" w:sz="0" w:space="0" w:color="auto"/>
                <w:right w:val="none" w:sz="0" w:space="0" w:color="auto"/>
              </w:divBdr>
              <w:divsChild>
                <w:div w:id="264852275">
                  <w:marLeft w:val="0"/>
                  <w:marRight w:val="0"/>
                  <w:marTop w:val="0"/>
                  <w:marBottom w:val="0"/>
                  <w:divBdr>
                    <w:top w:val="none" w:sz="0" w:space="0" w:color="auto"/>
                    <w:left w:val="none" w:sz="0" w:space="0" w:color="auto"/>
                    <w:bottom w:val="none" w:sz="0" w:space="0" w:color="auto"/>
                    <w:right w:val="none" w:sz="0" w:space="0" w:color="auto"/>
                  </w:divBdr>
                  <w:divsChild>
                    <w:div w:id="19083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1084">
      <w:bodyDiv w:val="1"/>
      <w:marLeft w:val="0"/>
      <w:marRight w:val="0"/>
      <w:marTop w:val="0"/>
      <w:marBottom w:val="0"/>
      <w:divBdr>
        <w:top w:val="none" w:sz="0" w:space="0" w:color="auto"/>
        <w:left w:val="none" w:sz="0" w:space="0" w:color="auto"/>
        <w:bottom w:val="none" w:sz="0" w:space="0" w:color="auto"/>
        <w:right w:val="none" w:sz="0" w:space="0" w:color="auto"/>
      </w:divBdr>
    </w:div>
    <w:div w:id="146748195">
      <w:bodyDiv w:val="1"/>
      <w:marLeft w:val="0"/>
      <w:marRight w:val="0"/>
      <w:marTop w:val="0"/>
      <w:marBottom w:val="0"/>
      <w:divBdr>
        <w:top w:val="none" w:sz="0" w:space="0" w:color="auto"/>
        <w:left w:val="none" w:sz="0" w:space="0" w:color="auto"/>
        <w:bottom w:val="none" w:sz="0" w:space="0" w:color="auto"/>
        <w:right w:val="none" w:sz="0" w:space="0" w:color="auto"/>
      </w:divBdr>
    </w:div>
    <w:div w:id="209928463">
      <w:bodyDiv w:val="1"/>
      <w:marLeft w:val="0"/>
      <w:marRight w:val="0"/>
      <w:marTop w:val="0"/>
      <w:marBottom w:val="0"/>
      <w:divBdr>
        <w:top w:val="none" w:sz="0" w:space="0" w:color="auto"/>
        <w:left w:val="none" w:sz="0" w:space="0" w:color="auto"/>
        <w:bottom w:val="none" w:sz="0" w:space="0" w:color="auto"/>
        <w:right w:val="none" w:sz="0" w:space="0" w:color="auto"/>
      </w:divBdr>
    </w:div>
    <w:div w:id="262106547">
      <w:bodyDiv w:val="1"/>
      <w:marLeft w:val="0"/>
      <w:marRight w:val="0"/>
      <w:marTop w:val="0"/>
      <w:marBottom w:val="0"/>
      <w:divBdr>
        <w:top w:val="none" w:sz="0" w:space="0" w:color="auto"/>
        <w:left w:val="none" w:sz="0" w:space="0" w:color="auto"/>
        <w:bottom w:val="none" w:sz="0" w:space="0" w:color="auto"/>
        <w:right w:val="none" w:sz="0" w:space="0" w:color="auto"/>
      </w:divBdr>
    </w:div>
    <w:div w:id="275329950">
      <w:bodyDiv w:val="1"/>
      <w:marLeft w:val="0"/>
      <w:marRight w:val="0"/>
      <w:marTop w:val="0"/>
      <w:marBottom w:val="0"/>
      <w:divBdr>
        <w:top w:val="none" w:sz="0" w:space="0" w:color="auto"/>
        <w:left w:val="none" w:sz="0" w:space="0" w:color="auto"/>
        <w:bottom w:val="none" w:sz="0" w:space="0" w:color="auto"/>
        <w:right w:val="none" w:sz="0" w:space="0" w:color="auto"/>
      </w:divBdr>
    </w:div>
    <w:div w:id="371030553">
      <w:bodyDiv w:val="1"/>
      <w:marLeft w:val="0"/>
      <w:marRight w:val="0"/>
      <w:marTop w:val="0"/>
      <w:marBottom w:val="0"/>
      <w:divBdr>
        <w:top w:val="none" w:sz="0" w:space="0" w:color="auto"/>
        <w:left w:val="none" w:sz="0" w:space="0" w:color="auto"/>
        <w:bottom w:val="none" w:sz="0" w:space="0" w:color="auto"/>
        <w:right w:val="none" w:sz="0" w:space="0" w:color="auto"/>
      </w:divBdr>
    </w:div>
    <w:div w:id="420372230">
      <w:bodyDiv w:val="1"/>
      <w:marLeft w:val="0"/>
      <w:marRight w:val="0"/>
      <w:marTop w:val="0"/>
      <w:marBottom w:val="0"/>
      <w:divBdr>
        <w:top w:val="none" w:sz="0" w:space="0" w:color="auto"/>
        <w:left w:val="none" w:sz="0" w:space="0" w:color="auto"/>
        <w:bottom w:val="none" w:sz="0" w:space="0" w:color="auto"/>
        <w:right w:val="none" w:sz="0" w:space="0" w:color="auto"/>
      </w:divBdr>
    </w:div>
    <w:div w:id="449592093">
      <w:bodyDiv w:val="1"/>
      <w:marLeft w:val="0"/>
      <w:marRight w:val="0"/>
      <w:marTop w:val="0"/>
      <w:marBottom w:val="0"/>
      <w:divBdr>
        <w:top w:val="none" w:sz="0" w:space="0" w:color="auto"/>
        <w:left w:val="none" w:sz="0" w:space="0" w:color="auto"/>
        <w:bottom w:val="none" w:sz="0" w:space="0" w:color="auto"/>
        <w:right w:val="none" w:sz="0" w:space="0" w:color="auto"/>
      </w:divBdr>
    </w:div>
    <w:div w:id="508830732">
      <w:bodyDiv w:val="1"/>
      <w:marLeft w:val="0"/>
      <w:marRight w:val="0"/>
      <w:marTop w:val="0"/>
      <w:marBottom w:val="0"/>
      <w:divBdr>
        <w:top w:val="none" w:sz="0" w:space="0" w:color="auto"/>
        <w:left w:val="none" w:sz="0" w:space="0" w:color="auto"/>
        <w:bottom w:val="none" w:sz="0" w:space="0" w:color="auto"/>
        <w:right w:val="none" w:sz="0" w:space="0" w:color="auto"/>
      </w:divBdr>
    </w:div>
    <w:div w:id="527137878">
      <w:bodyDiv w:val="1"/>
      <w:marLeft w:val="0"/>
      <w:marRight w:val="0"/>
      <w:marTop w:val="0"/>
      <w:marBottom w:val="0"/>
      <w:divBdr>
        <w:top w:val="none" w:sz="0" w:space="0" w:color="auto"/>
        <w:left w:val="none" w:sz="0" w:space="0" w:color="auto"/>
        <w:bottom w:val="none" w:sz="0" w:space="0" w:color="auto"/>
        <w:right w:val="none" w:sz="0" w:space="0" w:color="auto"/>
      </w:divBdr>
      <w:divsChild>
        <w:div w:id="1255363482">
          <w:marLeft w:val="0"/>
          <w:marRight w:val="0"/>
          <w:marTop w:val="0"/>
          <w:marBottom w:val="0"/>
          <w:divBdr>
            <w:top w:val="none" w:sz="0" w:space="0" w:color="auto"/>
            <w:left w:val="none" w:sz="0" w:space="0" w:color="auto"/>
            <w:bottom w:val="none" w:sz="0" w:space="0" w:color="auto"/>
            <w:right w:val="none" w:sz="0" w:space="0" w:color="auto"/>
          </w:divBdr>
          <w:divsChild>
            <w:div w:id="874347924">
              <w:marLeft w:val="0"/>
              <w:marRight w:val="0"/>
              <w:marTop w:val="0"/>
              <w:marBottom w:val="0"/>
              <w:divBdr>
                <w:top w:val="none" w:sz="0" w:space="0" w:color="auto"/>
                <w:left w:val="none" w:sz="0" w:space="0" w:color="auto"/>
                <w:bottom w:val="none" w:sz="0" w:space="0" w:color="auto"/>
                <w:right w:val="none" w:sz="0" w:space="0" w:color="auto"/>
              </w:divBdr>
              <w:divsChild>
                <w:div w:id="2089643571">
                  <w:marLeft w:val="0"/>
                  <w:marRight w:val="0"/>
                  <w:marTop w:val="0"/>
                  <w:marBottom w:val="0"/>
                  <w:divBdr>
                    <w:top w:val="none" w:sz="0" w:space="0" w:color="auto"/>
                    <w:left w:val="none" w:sz="0" w:space="0" w:color="auto"/>
                    <w:bottom w:val="none" w:sz="0" w:space="0" w:color="auto"/>
                    <w:right w:val="none" w:sz="0" w:space="0" w:color="auto"/>
                  </w:divBdr>
                  <w:divsChild>
                    <w:div w:id="6257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8238">
          <w:marLeft w:val="0"/>
          <w:marRight w:val="0"/>
          <w:marTop w:val="0"/>
          <w:marBottom w:val="0"/>
          <w:divBdr>
            <w:top w:val="none" w:sz="0" w:space="0" w:color="auto"/>
            <w:left w:val="none" w:sz="0" w:space="0" w:color="auto"/>
            <w:bottom w:val="none" w:sz="0" w:space="0" w:color="auto"/>
            <w:right w:val="none" w:sz="0" w:space="0" w:color="auto"/>
          </w:divBdr>
          <w:divsChild>
            <w:div w:id="6099129">
              <w:marLeft w:val="0"/>
              <w:marRight w:val="0"/>
              <w:marTop w:val="0"/>
              <w:marBottom w:val="0"/>
              <w:divBdr>
                <w:top w:val="none" w:sz="0" w:space="0" w:color="auto"/>
                <w:left w:val="none" w:sz="0" w:space="0" w:color="auto"/>
                <w:bottom w:val="none" w:sz="0" w:space="0" w:color="auto"/>
                <w:right w:val="none" w:sz="0" w:space="0" w:color="auto"/>
              </w:divBdr>
              <w:divsChild>
                <w:div w:id="1261527063">
                  <w:marLeft w:val="0"/>
                  <w:marRight w:val="0"/>
                  <w:marTop w:val="0"/>
                  <w:marBottom w:val="0"/>
                  <w:divBdr>
                    <w:top w:val="none" w:sz="0" w:space="0" w:color="auto"/>
                    <w:left w:val="none" w:sz="0" w:space="0" w:color="auto"/>
                    <w:bottom w:val="none" w:sz="0" w:space="0" w:color="auto"/>
                    <w:right w:val="none" w:sz="0" w:space="0" w:color="auto"/>
                  </w:divBdr>
                  <w:divsChild>
                    <w:div w:id="13793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747013">
      <w:bodyDiv w:val="1"/>
      <w:marLeft w:val="0"/>
      <w:marRight w:val="0"/>
      <w:marTop w:val="0"/>
      <w:marBottom w:val="0"/>
      <w:divBdr>
        <w:top w:val="none" w:sz="0" w:space="0" w:color="auto"/>
        <w:left w:val="none" w:sz="0" w:space="0" w:color="auto"/>
        <w:bottom w:val="none" w:sz="0" w:space="0" w:color="auto"/>
        <w:right w:val="none" w:sz="0" w:space="0" w:color="auto"/>
      </w:divBdr>
    </w:div>
    <w:div w:id="660278845">
      <w:bodyDiv w:val="1"/>
      <w:marLeft w:val="0"/>
      <w:marRight w:val="0"/>
      <w:marTop w:val="0"/>
      <w:marBottom w:val="0"/>
      <w:divBdr>
        <w:top w:val="none" w:sz="0" w:space="0" w:color="auto"/>
        <w:left w:val="none" w:sz="0" w:space="0" w:color="auto"/>
        <w:bottom w:val="none" w:sz="0" w:space="0" w:color="auto"/>
        <w:right w:val="none" w:sz="0" w:space="0" w:color="auto"/>
      </w:divBdr>
    </w:div>
    <w:div w:id="660890198">
      <w:bodyDiv w:val="1"/>
      <w:marLeft w:val="0"/>
      <w:marRight w:val="0"/>
      <w:marTop w:val="0"/>
      <w:marBottom w:val="0"/>
      <w:divBdr>
        <w:top w:val="none" w:sz="0" w:space="0" w:color="auto"/>
        <w:left w:val="none" w:sz="0" w:space="0" w:color="auto"/>
        <w:bottom w:val="none" w:sz="0" w:space="0" w:color="auto"/>
        <w:right w:val="none" w:sz="0" w:space="0" w:color="auto"/>
      </w:divBdr>
    </w:div>
    <w:div w:id="662660538">
      <w:bodyDiv w:val="1"/>
      <w:marLeft w:val="0"/>
      <w:marRight w:val="0"/>
      <w:marTop w:val="0"/>
      <w:marBottom w:val="0"/>
      <w:divBdr>
        <w:top w:val="none" w:sz="0" w:space="0" w:color="auto"/>
        <w:left w:val="none" w:sz="0" w:space="0" w:color="auto"/>
        <w:bottom w:val="none" w:sz="0" w:space="0" w:color="auto"/>
        <w:right w:val="none" w:sz="0" w:space="0" w:color="auto"/>
      </w:divBdr>
    </w:div>
    <w:div w:id="726489189">
      <w:bodyDiv w:val="1"/>
      <w:marLeft w:val="0"/>
      <w:marRight w:val="0"/>
      <w:marTop w:val="0"/>
      <w:marBottom w:val="0"/>
      <w:divBdr>
        <w:top w:val="none" w:sz="0" w:space="0" w:color="auto"/>
        <w:left w:val="none" w:sz="0" w:space="0" w:color="auto"/>
        <w:bottom w:val="none" w:sz="0" w:space="0" w:color="auto"/>
        <w:right w:val="none" w:sz="0" w:space="0" w:color="auto"/>
      </w:divBdr>
    </w:div>
    <w:div w:id="815149053">
      <w:bodyDiv w:val="1"/>
      <w:marLeft w:val="0"/>
      <w:marRight w:val="0"/>
      <w:marTop w:val="0"/>
      <w:marBottom w:val="0"/>
      <w:divBdr>
        <w:top w:val="none" w:sz="0" w:space="0" w:color="auto"/>
        <w:left w:val="none" w:sz="0" w:space="0" w:color="auto"/>
        <w:bottom w:val="none" w:sz="0" w:space="0" w:color="auto"/>
        <w:right w:val="none" w:sz="0" w:space="0" w:color="auto"/>
      </w:divBdr>
    </w:div>
    <w:div w:id="830294269">
      <w:bodyDiv w:val="1"/>
      <w:marLeft w:val="0"/>
      <w:marRight w:val="0"/>
      <w:marTop w:val="0"/>
      <w:marBottom w:val="0"/>
      <w:divBdr>
        <w:top w:val="none" w:sz="0" w:space="0" w:color="auto"/>
        <w:left w:val="none" w:sz="0" w:space="0" w:color="auto"/>
        <w:bottom w:val="none" w:sz="0" w:space="0" w:color="auto"/>
        <w:right w:val="none" w:sz="0" w:space="0" w:color="auto"/>
      </w:divBdr>
    </w:div>
    <w:div w:id="847672747">
      <w:bodyDiv w:val="1"/>
      <w:marLeft w:val="0"/>
      <w:marRight w:val="0"/>
      <w:marTop w:val="0"/>
      <w:marBottom w:val="0"/>
      <w:divBdr>
        <w:top w:val="none" w:sz="0" w:space="0" w:color="auto"/>
        <w:left w:val="none" w:sz="0" w:space="0" w:color="auto"/>
        <w:bottom w:val="none" w:sz="0" w:space="0" w:color="auto"/>
        <w:right w:val="none" w:sz="0" w:space="0" w:color="auto"/>
      </w:divBdr>
    </w:div>
    <w:div w:id="888808038">
      <w:bodyDiv w:val="1"/>
      <w:marLeft w:val="0"/>
      <w:marRight w:val="0"/>
      <w:marTop w:val="0"/>
      <w:marBottom w:val="0"/>
      <w:divBdr>
        <w:top w:val="none" w:sz="0" w:space="0" w:color="auto"/>
        <w:left w:val="none" w:sz="0" w:space="0" w:color="auto"/>
        <w:bottom w:val="none" w:sz="0" w:space="0" w:color="auto"/>
        <w:right w:val="none" w:sz="0" w:space="0" w:color="auto"/>
      </w:divBdr>
    </w:div>
    <w:div w:id="898514617">
      <w:bodyDiv w:val="1"/>
      <w:marLeft w:val="0"/>
      <w:marRight w:val="0"/>
      <w:marTop w:val="0"/>
      <w:marBottom w:val="0"/>
      <w:divBdr>
        <w:top w:val="none" w:sz="0" w:space="0" w:color="auto"/>
        <w:left w:val="none" w:sz="0" w:space="0" w:color="auto"/>
        <w:bottom w:val="none" w:sz="0" w:space="0" w:color="auto"/>
        <w:right w:val="none" w:sz="0" w:space="0" w:color="auto"/>
      </w:divBdr>
    </w:div>
    <w:div w:id="939145819">
      <w:bodyDiv w:val="1"/>
      <w:marLeft w:val="0"/>
      <w:marRight w:val="0"/>
      <w:marTop w:val="0"/>
      <w:marBottom w:val="0"/>
      <w:divBdr>
        <w:top w:val="none" w:sz="0" w:space="0" w:color="auto"/>
        <w:left w:val="none" w:sz="0" w:space="0" w:color="auto"/>
        <w:bottom w:val="none" w:sz="0" w:space="0" w:color="auto"/>
        <w:right w:val="none" w:sz="0" w:space="0" w:color="auto"/>
      </w:divBdr>
    </w:div>
    <w:div w:id="941650033">
      <w:bodyDiv w:val="1"/>
      <w:marLeft w:val="0"/>
      <w:marRight w:val="0"/>
      <w:marTop w:val="0"/>
      <w:marBottom w:val="0"/>
      <w:divBdr>
        <w:top w:val="none" w:sz="0" w:space="0" w:color="auto"/>
        <w:left w:val="none" w:sz="0" w:space="0" w:color="auto"/>
        <w:bottom w:val="none" w:sz="0" w:space="0" w:color="auto"/>
        <w:right w:val="none" w:sz="0" w:space="0" w:color="auto"/>
      </w:divBdr>
    </w:div>
    <w:div w:id="989990509">
      <w:bodyDiv w:val="1"/>
      <w:marLeft w:val="0"/>
      <w:marRight w:val="0"/>
      <w:marTop w:val="0"/>
      <w:marBottom w:val="0"/>
      <w:divBdr>
        <w:top w:val="none" w:sz="0" w:space="0" w:color="auto"/>
        <w:left w:val="none" w:sz="0" w:space="0" w:color="auto"/>
        <w:bottom w:val="none" w:sz="0" w:space="0" w:color="auto"/>
        <w:right w:val="none" w:sz="0" w:space="0" w:color="auto"/>
      </w:divBdr>
    </w:div>
    <w:div w:id="992370653">
      <w:bodyDiv w:val="1"/>
      <w:marLeft w:val="0"/>
      <w:marRight w:val="0"/>
      <w:marTop w:val="0"/>
      <w:marBottom w:val="0"/>
      <w:divBdr>
        <w:top w:val="none" w:sz="0" w:space="0" w:color="auto"/>
        <w:left w:val="none" w:sz="0" w:space="0" w:color="auto"/>
        <w:bottom w:val="none" w:sz="0" w:space="0" w:color="auto"/>
        <w:right w:val="none" w:sz="0" w:space="0" w:color="auto"/>
      </w:divBdr>
    </w:div>
    <w:div w:id="1076633416">
      <w:bodyDiv w:val="1"/>
      <w:marLeft w:val="0"/>
      <w:marRight w:val="0"/>
      <w:marTop w:val="0"/>
      <w:marBottom w:val="0"/>
      <w:divBdr>
        <w:top w:val="none" w:sz="0" w:space="0" w:color="auto"/>
        <w:left w:val="none" w:sz="0" w:space="0" w:color="auto"/>
        <w:bottom w:val="none" w:sz="0" w:space="0" w:color="auto"/>
        <w:right w:val="none" w:sz="0" w:space="0" w:color="auto"/>
      </w:divBdr>
    </w:div>
    <w:div w:id="1192765130">
      <w:bodyDiv w:val="1"/>
      <w:marLeft w:val="0"/>
      <w:marRight w:val="0"/>
      <w:marTop w:val="0"/>
      <w:marBottom w:val="0"/>
      <w:divBdr>
        <w:top w:val="none" w:sz="0" w:space="0" w:color="auto"/>
        <w:left w:val="none" w:sz="0" w:space="0" w:color="auto"/>
        <w:bottom w:val="none" w:sz="0" w:space="0" w:color="auto"/>
        <w:right w:val="none" w:sz="0" w:space="0" w:color="auto"/>
      </w:divBdr>
    </w:div>
    <w:div w:id="1222517666">
      <w:bodyDiv w:val="1"/>
      <w:marLeft w:val="0"/>
      <w:marRight w:val="0"/>
      <w:marTop w:val="0"/>
      <w:marBottom w:val="0"/>
      <w:divBdr>
        <w:top w:val="none" w:sz="0" w:space="0" w:color="auto"/>
        <w:left w:val="none" w:sz="0" w:space="0" w:color="auto"/>
        <w:bottom w:val="none" w:sz="0" w:space="0" w:color="auto"/>
        <w:right w:val="none" w:sz="0" w:space="0" w:color="auto"/>
      </w:divBdr>
    </w:div>
    <w:div w:id="1280916807">
      <w:bodyDiv w:val="1"/>
      <w:marLeft w:val="0"/>
      <w:marRight w:val="0"/>
      <w:marTop w:val="0"/>
      <w:marBottom w:val="0"/>
      <w:divBdr>
        <w:top w:val="none" w:sz="0" w:space="0" w:color="auto"/>
        <w:left w:val="none" w:sz="0" w:space="0" w:color="auto"/>
        <w:bottom w:val="none" w:sz="0" w:space="0" w:color="auto"/>
        <w:right w:val="none" w:sz="0" w:space="0" w:color="auto"/>
      </w:divBdr>
    </w:div>
    <w:div w:id="1323509620">
      <w:bodyDiv w:val="1"/>
      <w:marLeft w:val="0"/>
      <w:marRight w:val="0"/>
      <w:marTop w:val="0"/>
      <w:marBottom w:val="0"/>
      <w:divBdr>
        <w:top w:val="none" w:sz="0" w:space="0" w:color="auto"/>
        <w:left w:val="none" w:sz="0" w:space="0" w:color="auto"/>
        <w:bottom w:val="none" w:sz="0" w:space="0" w:color="auto"/>
        <w:right w:val="none" w:sz="0" w:space="0" w:color="auto"/>
      </w:divBdr>
      <w:divsChild>
        <w:div w:id="55782366">
          <w:marLeft w:val="0"/>
          <w:marRight w:val="0"/>
          <w:marTop w:val="0"/>
          <w:marBottom w:val="0"/>
          <w:divBdr>
            <w:top w:val="none" w:sz="0" w:space="0" w:color="auto"/>
            <w:left w:val="none" w:sz="0" w:space="0" w:color="auto"/>
            <w:bottom w:val="none" w:sz="0" w:space="0" w:color="auto"/>
            <w:right w:val="none" w:sz="0" w:space="0" w:color="auto"/>
          </w:divBdr>
          <w:divsChild>
            <w:div w:id="1344476168">
              <w:marLeft w:val="0"/>
              <w:marRight w:val="0"/>
              <w:marTop w:val="0"/>
              <w:marBottom w:val="0"/>
              <w:divBdr>
                <w:top w:val="none" w:sz="0" w:space="0" w:color="auto"/>
                <w:left w:val="none" w:sz="0" w:space="0" w:color="auto"/>
                <w:bottom w:val="none" w:sz="0" w:space="0" w:color="auto"/>
                <w:right w:val="none" w:sz="0" w:space="0" w:color="auto"/>
              </w:divBdr>
              <w:divsChild>
                <w:div w:id="204218299">
                  <w:marLeft w:val="0"/>
                  <w:marRight w:val="0"/>
                  <w:marTop w:val="0"/>
                  <w:marBottom w:val="0"/>
                  <w:divBdr>
                    <w:top w:val="none" w:sz="0" w:space="0" w:color="auto"/>
                    <w:left w:val="none" w:sz="0" w:space="0" w:color="auto"/>
                    <w:bottom w:val="none" w:sz="0" w:space="0" w:color="auto"/>
                    <w:right w:val="none" w:sz="0" w:space="0" w:color="auto"/>
                  </w:divBdr>
                  <w:divsChild>
                    <w:div w:id="1117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097141">
          <w:marLeft w:val="0"/>
          <w:marRight w:val="0"/>
          <w:marTop w:val="0"/>
          <w:marBottom w:val="0"/>
          <w:divBdr>
            <w:top w:val="none" w:sz="0" w:space="0" w:color="auto"/>
            <w:left w:val="none" w:sz="0" w:space="0" w:color="auto"/>
            <w:bottom w:val="none" w:sz="0" w:space="0" w:color="auto"/>
            <w:right w:val="none" w:sz="0" w:space="0" w:color="auto"/>
          </w:divBdr>
          <w:divsChild>
            <w:div w:id="1971595039">
              <w:marLeft w:val="0"/>
              <w:marRight w:val="0"/>
              <w:marTop w:val="0"/>
              <w:marBottom w:val="0"/>
              <w:divBdr>
                <w:top w:val="none" w:sz="0" w:space="0" w:color="auto"/>
                <w:left w:val="none" w:sz="0" w:space="0" w:color="auto"/>
                <w:bottom w:val="none" w:sz="0" w:space="0" w:color="auto"/>
                <w:right w:val="none" w:sz="0" w:space="0" w:color="auto"/>
              </w:divBdr>
              <w:divsChild>
                <w:div w:id="1781950314">
                  <w:marLeft w:val="0"/>
                  <w:marRight w:val="0"/>
                  <w:marTop w:val="0"/>
                  <w:marBottom w:val="0"/>
                  <w:divBdr>
                    <w:top w:val="none" w:sz="0" w:space="0" w:color="auto"/>
                    <w:left w:val="none" w:sz="0" w:space="0" w:color="auto"/>
                    <w:bottom w:val="none" w:sz="0" w:space="0" w:color="auto"/>
                    <w:right w:val="none" w:sz="0" w:space="0" w:color="auto"/>
                  </w:divBdr>
                  <w:divsChild>
                    <w:div w:id="18884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32167">
      <w:bodyDiv w:val="1"/>
      <w:marLeft w:val="0"/>
      <w:marRight w:val="0"/>
      <w:marTop w:val="0"/>
      <w:marBottom w:val="0"/>
      <w:divBdr>
        <w:top w:val="none" w:sz="0" w:space="0" w:color="auto"/>
        <w:left w:val="none" w:sz="0" w:space="0" w:color="auto"/>
        <w:bottom w:val="none" w:sz="0" w:space="0" w:color="auto"/>
        <w:right w:val="none" w:sz="0" w:space="0" w:color="auto"/>
      </w:divBdr>
    </w:div>
    <w:div w:id="1442997155">
      <w:bodyDiv w:val="1"/>
      <w:marLeft w:val="0"/>
      <w:marRight w:val="0"/>
      <w:marTop w:val="0"/>
      <w:marBottom w:val="0"/>
      <w:divBdr>
        <w:top w:val="none" w:sz="0" w:space="0" w:color="auto"/>
        <w:left w:val="none" w:sz="0" w:space="0" w:color="auto"/>
        <w:bottom w:val="none" w:sz="0" w:space="0" w:color="auto"/>
        <w:right w:val="none" w:sz="0" w:space="0" w:color="auto"/>
      </w:divBdr>
    </w:div>
    <w:div w:id="1481459916">
      <w:bodyDiv w:val="1"/>
      <w:marLeft w:val="0"/>
      <w:marRight w:val="0"/>
      <w:marTop w:val="0"/>
      <w:marBottom w:val="0"/>
      <w:divBdr>
        <w:top w:val="none" w:sz="0" w:space="0" w:color="auto"/>
        <w:left w:val="none" w:sz="0" w:space="0" w:color="auto"/>
        <w:bottom w:val="none" w:sz="0" w:space="0" w:color="auto"/>
        <w:right w:val="none" w:sz="0" w:space="0" w:color="auto"/>
      </w:divBdr>
    </w:div>
    <w:div w:id="1500071902">
      <w:bodyDiv w:val="1"/>
      <w:marLeft w:val="0"/>
      <w:marRight w:val="0"/>
      <w:marTop w:val="0"/>
      <w:marBottom w:val="0"/>
      <w:divBdr>
        <w:top w:val="none" w:sz="0" w:space="0" w:color="auto"/>
        <w:left w:val="none" w:sz="0" w:space="0" w:color="auto"/>
        <w:bottom w:val="none" w:sz="0" w:space="0" w:color="auto"/>
        <w:right w:val="none" w:sz="0" w:space="0" w:color="auto"/>
      </w:divBdr>
    </w:div>
    <w:div w:id="1527862499">
      <w:bodyDiv w:val="1"/>
      <w:marLeft w:val="0"/>
      <w:marRight w:val="0"/>
      <w:marTop w:val="0"/>
      <w:marBottom w:val="0"/>
      <w:divBdr>
        <w:top w:val="none" w:sz="0" w:space="0" w:color="auto"/>
        <w:left w:val="none" w:sz="0" w:space="0" w:color="auto"/>
        <w:bottom w:val="none" w:sz="0" w:space="0" w:color="auto"/>
        <w:right w:val="none" w:sz="0" w:space="0" w:color="auto"/>
      </w:divBdr>
    </w:div>
    <w:div w:id="1592934885">
      <w:bodyDiv w:val="1"/>
      <w:marLeft w:val="0"/>
      <w:marRight w:val="0"/>
      <w:marTop w:val="0"/>
      <w:marBottom w:val="0"/>
      <w:divBdr>
        <w:top w:val="none" w:sz="0" w:space="0" w:color="auto"/>
        <w:left w:val="none" w:sz="0" w:space="0" w:color="auto"/>
        <w:bottom w:val="none" w:sz="0" w:space="0" w:color="auto"/>
        <w:right w:val="none" w:sz="0" w:space="0" w:color="auto"/>
      </w:divBdr>
    </w:div>
    <w:div w:id="1702438949">
      <w:bodyDiv w:val="1"/>
      <w:marLeft w:val="0"/>
      <w:marRight w:val="0"/>
      <w:marTop w:val="0"/>
      <w:marBottom w:val="0"/>
      <w:divBdr>
        <w:top w:val="none" w:sz="0" w:space="0" w:color="auto"/>
        <w:left w:val="none" w:sz="0" w:space="0" w:color="auto"/>
        <w:bottom w:val="none" w:sz="0" w:space="0" w:color="auto"/>
        <w:right w:val="none" w:sz="0" w:space="0" w:color="auto"/>
      </w:divBdr>
    </w:div>
    <w:div w:id="1707753917">
      <w:bodyDiv w:val="1"/>
      <w:marLeft w:val="0"/>
      <w:marRight w:val="0"/>
      <w:marTop w:val="0"/>
      <w:marBottom w:val="0"/>
      <w:divBdr>
        <w:top w:val="none" w:sz="0" w:space="0" w:color="auto"/>
        <w:left w:val="none" w:sz="0" w:space="0" w:color="auto"/>
        <w:bottom w:val="none" w:sz="0" w:space="0" w:color="auto"/>
        <w:right w:val="none" w:sz="0" w:space="0" w:color="auto"/>
      </w:divBdr>
    </w:div>
    <w:div w:id="1719427013">
      <w:bodyDiv w:val="1"/>
      <w:marLeft w:val="0"/>
      <w:marRight w:val="0"/>
      <w:marTop w:val="0"/>
      <w:marBottom w:val="0"/>
      <w:divBdr>
        <w:top w:val="none" w:sz="0" w:space="0" w:color="auto"/>
        <w:left w:val="none" w:sz="0" w:space="0" w:color="auto"/>
        <w:bottom w:val="none" w:sz="0" w:space="0" w:color="auto"/>
        <w:right w:val="none" w:sz="0" w:space="0" w:color="auto"/>
      </w:divBdr>
    </w:div>
    <w:div w:id="1740209426">
      <w:bodyDiv w:val="1"/>
      <w:marLeft w:val="0"/>
      <w:marRight w:val="0"/>
      <w:marTop w:val="0"/>
      <w:marBottom w:val="0"/>
      <w:divBdr>
        <w:top w:val="none" w:sz="0" w:space="0" w:color="auto"/>
        <w:left w:val="none" w:sz="0" w:space="0" w:color="auto"/>
        <w:bottom w:val="none" w:sz="0" w:space="0" w:color="auto"/>
        <w:right w:val="none" w:sz="0" w:space="0" w:color="auto"/>
      </w:divBdr>
    </w:div>
    <w:div w:id="1772117506">
      <w:bodyDiv w:val="1"/>
      <w:marLeft w:val="0"/>
      <w:marRight w:val="0"/>
      <w:marTop w:val="0"/>
      <w:marBottom w:val="0"/>
      <w:divBdr>
        <w:top w:val="none" w:sz="0" w:space="0" w:color="auto"/>
        <w:left w:val="none" w:sz="0" w:space="0" w:color="auto"/>
        <w:bottom w:val="none" w:sz="0" w:space="0" w:color="auto"/>
        <w:right w:val="none" w:sz="0" w:space="0" w:color="auto"/>
      </w:divBdr>
      <w:divsChild>
        <w:div w:id="1007097767">
          <w:marLeft w:val="0"/>
          <w:marRight w:val="0"/>
          <w:marTop w:val="0"/>
          <w:marBottom w:val="0"/>
          <w:divBdr>
            <w:top w:val="none" w:sz="0" w:space="0" w:color="auto"/>
            <w:left w:val="none" w:sz="0" w:space="0" w:color="auto"/>
            <w:bottom w:val="none" w:sz="0" w:space="0" w:color="auto"/>
            <w:right w:val="none" w:sz="0" w:space="0" w:color="auto"/>
          </w:divBdr>
          <w:divsChild>
            <w:div w:id="1381053258">
              <w:marLeft w:val="0"/>
              <w:marRight w:val="0"/>
              <w:marTop w:val="0"/>
              <w:marBottom w:val="0"/>
              <w:divBdr>
                <w:top w:val="none" w:sz="0" w:space="0" w:color="auto"/>
                <w:left w:val="none" w:sz="0" w:space="0" w:color="auto"/>
                <w:bottom w:val="none" w:sz="0" w:space="0" w:color="auto"/>
                <w:right w:val="none" w:sz="0" w:space="0" w:color="auto"/>
              </w:divBdr>
              <w:divsChild>
                <w:div w:id="1665812610">
                  <w:marLeft w:val="0"/>
                  <w:marRight w:val="0"/>
                  <w:marTop w:val="0"/>
                  <w:marBottom w:val="0"/>
                  <w:divBdr>
                    <w:top w:val="none" w:sz="0" w:space="0" w:color="auto"/>
                    <w:left w:val="none" w:sz="0" w:space="0" w:color="auto"/>
                    <w:bottom w:val="none" w:sz="0" w:space="0" w:color="auto"/>
                    <w:right w:val="none" w:sz="0" w:space="0" w:color="auto"/>
                  </w:divBdr>
                  <w:divsChild>
                    <w:div w:id="19388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058892">
      <w:bodyDiv w:val="1"/>
      <w:marLeft w:val="0"/>
      <w:marRight w:val="0"/>
      <w:marTop w:val="0"/>
      <w:marBottom w:val="0"/>
      <w:divBdr>
        <w:top w:val="none" w:sz="0" w:space="0" w:color="auto"/>
        <w:left w:val="none" w:sz="0" w:space="0" w:color="auto"/>
        <w:bottom w:val="none" w:sz="0" w:space="0" w:color="auto"/>
        <w:right w:val="none" w:sz="0" w:space="0" w:color="auto"/>
      </w:divBdr>
    </w:div>
    <w:div w:id="1825076162">
      <w:bodyDiv w:val="1"/>
      <w:marLeft w:val="0"/>
      <w:marRight w:val="0"/>
      <w:marTop w:val="0"/>
      <w:marBottom w:val="0"/>
      <w:divBdr>
        <w:top w:val="none" w:sz="0" w:space="0" w:color="auto"/>
        <w:left w:val="none" w:sz="0" w:space="0" w:color="auto"/>
        <w:bottom w:val="none" w:sz="0" w:space="0" w:color="auto"/>
        <w:right w:val="none" w:sz="0" w:space="0" w:color="auto"/>
      </w:divBdr>
    </w:div>
    <w:div w:id="1869566571">
      <w:bodyDiv w:val="1"/>
      <w:marLeft w:val="0"/>
      <w:marRight w:val="0"/>
      <w:marTop w:val="0"/>
      <w:marBottom w:val="0"/>
      <w:divBdr>
        <w:top w:val="none" w:sz="0" w:space="0" w:color="auto"/>
        <w:left w:val="none" w:sz="0" w:space="0" w:color="auto"/>
        <w:bottom w:val="none" w:sz="0" w:space="0" w:color="auto"/>
        <w:right w:val="none" w:sz="0" w:space="0" w:color="auto"/>
      </w:divBdr>
    </w:div>
    <w:div w:id="1916237386">
      <w:bodyDiv w:val="1"/>
      <w:marLeft w:val="0"/>
      <w:marRight w:val="0"/>
      <w:marTop w:val="0"/>
      <w:marBottom w:val="0"/>
      <w:divBdr>
        <w:top w:val="none" w:sz="0" w:space="0" w:color="auto"/>
        <w:left w:val="none" w:sz="0" w:space="0" w:color="auto"/>
        <w:bottom w:val="none" w:sz="0" w:space="0" w:color="auto"/>
        <w:right w:val="none" w:sz="0" w:space="0" w:color="auto"/>
      </w:divBdr>
    </w:div>
    <w:div w:id="1947544469">
      <w:bodyDiv w:val="1"/>
      <w:marLeft w:val="0"/>
      <w:marRight w:val="0"/>
      <w:marTop w:val="0"/>
      <w:marBottom w:val="0"/>
      <w:divBdr>
        <w:top w:val="none" w:sz="0" w:space="0" w:color="auto"/>
        <w:left w:val="none" w:sz="0" w:space="0" w:color="auto"/>
        <w:bottom w:val="none" w:sz="0" w:space="0" w:color="auto"/>
        <w:right w:val="none" w:sz="0" w:space="0" w:color="auto"/>
      </w:divBdr>
    </w:div>
    <w:div w:id="2066829083">
      <w:bodyDiv w:val="1"/>
      <w:marLeft w:val="0"/>
      <w:marRight w:val="0"/>
      <w:marTop w:val="0"/>
      <w:marBottom w:val="0"/>
      <w:divBdr>
        <w:top w:val="none" w:sz="0" w:space="0" w:color="auto"/>
        <w:left w:val="none" w:sz="0" w:space="0" w:color="auto"/>
        <w:bottom w:val="none" w:sz="0" w:space="0" w:color="auto"/>
        <w:right w:val="none" w:sz="0" w:space="0" w:color="auto"/>
      </w:divBdr>
    </w:div>
    <w:div w:id="2067950772">
      <w:bodyDiv w:val="1"/>
      <w:marLeft w:val="0"/>
      <w:marRight w:val="0"/>
      <w:marTop w:val="0"/>
      <w:marBottom w:val="0"/>
      <w:divBdr>
        <w:top w:val="none" w:sz="0" w:space="0" w:color="auto"/>
        <w:left w:val="none" w:sz="0" w:space="0" w:color="auto"/>
        <w:bottom w:val="none" w:sz="0" w:space="0" w:color="auto"/>
        <w:right w:val="none" w:sz="0" w:space="0" w:color="auto"/>
      </w:divBdr>
    </w:div>
    <w:div w:id="21377930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1173</Words>
  <Characters>5869</Characters>
  <Application>Microsoft Office Word</Application>
  <DocSecurity>0</DocSecurity>
  <Lines>48</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מיכאל עידן</cp:lastModifiedBy>
  <cp:revision>17</cp:revision>
  <dcterms:created xsi:type="dcterms:W3CDTF">2013-12-23T23:15:00Z</dcterms:created>
  <dcterms:modified xsi:type="dcterms:W3CDTF">2024-12-02T12:33:00Z</dcterms:modified>
  <cp:category/>
</cp:coreProperties>
</file>